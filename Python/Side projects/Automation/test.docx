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Educational material supplied by The Case Centre</w:t>
        <w:br/>
        <w:t>Copyright encoded A76HM-JUJ9K-PJMN9I</w:t>
        <w:br/>
        <w:t>/g3</w:t>
        <w:br/>
        <w:t>/g38/g79/g68/g88/g71/g76/g68/g3/g58/g82/g82 /g3/g83/g85/g72/g83/g68/g85/g72/g71/g3/g87/g75/g76/g86/g3/g70/g68/g86/g72/g3/g88/g81/g71/g72/g85/g3/g87/g75/g72/g3/g86/g88/g83/g72/g85/g89/g76/g86/g76/g82/g81/g3/g82/g73/g3/g51/g85/g82/g73/g72/g86/g86/g82/g85/g3/g36/g80/g92/g3/g47/g68/g88/g3/g68/g81/g71/g3/g39/g85/g3/g53/g68/g92/g80/g82/g81/g71/g3/g58/g82/g81/g74 /g3/g73/g82/g85/g3/g70/g79/g68/g86/g86/g3/g71/g76/g86/g70/g88/g86/g86/g76/g82/g81/g17/g3/g55/g75/g76/g86/g3</w:t>
        <w:br/>
        <w:t>/g70/g68/g86/g72/g3/g76/g86/g3/g81/g82/g87/g3/g76/g81/g87/g72/g81/g71/g72/g71/g3/g87/g82/g3/g86/g75/g82/g90/g3 /g72/g73/g73/g72/g70/g87/g76/g89/g72/g3/g82/g85/g3/g76/g81/g72/g73/g73/g72/g70/g87/g76/g89/g72/g3/g75/g68/g81/g71/g79/g76/g81/g74/g3/g82/g73/g3 /g71/g72/g70/g76/g86/g76/g82/g81/g3/g82/g85/g3/g69/g88/g86/g76/g81/g72/g86/g86/g3/g83/g85/g82/g70/g72/g86/g86/g72/g86/g17/g3/g3</w:t>
        <w:br/>
        <w:t>/g139/g3/g21/g19/g19/g25/g3/g69/g92/g3/g55/g75/g72/g3/g36/g86/g76/g68/g3/g38/g68/g86/g72/g3/g53/g72/g86/g72/g68/g85/g70/g75/g3/g38/g72/g81/g87/g85/g72/g15/g3/g55/g75/g72/g3/g56/g81/g76/g89/g72/g85/g86/g76/g87/g92/g3/g82/g73/g3/g43/g82/g81/g74/g3/g46/g82/g81/g74/g3/g68/g81/g71/g3/g87/g75/g72/g3/g44/g81/g71/g72/g83/g72/g81/g71/g72/g81/g87/g3/g38/g82/g80/g80/g76/g86/g86/g76/g82/g81/g3/g36/g74/g68/g76/g81/g86/g87/g3/g38/g82/g85/g85/g88/g83/g87/g76/g82/g81/g15/g3</w:t>
        <w:br/>
        <w:t>/g43/g82/g81/g74/g3/g46/g82/g81/g74/g3/g54/g83/g72/g70/g76/g68/g79/g3/g36/g71/g80/g76/g81/g76/g86/g87/g85/g68/g87/g76/g89/g72/g3/g53/g72/g74/g76/g82/g81/g3/g11/g44/g38/g36/g38/g12/g17/g3/g49/g82/g3/g83/g68/g85/g87/g3/g82/g73/g3/g87/g75/g76/g86/g3/g83/g88/g69/g79/g76/g70/g68/g87/g76/g82/g81/g3/g80/g68/g92/g3/g69/g72/g3/g85/g72/g83/g85/g82/g71/g88/g70/g72/g71/g3/g82/g85/g3/g87/g85/g68/g81/g86/g80/g76/g87/g87/g72/g71/g3/g76/g81/g3/g68/g81/g92/g3/g73/g82/g85/g80/g3/g82/g85/g3</w:t>
        <w:br/>
        <w:t>/g69/g92/g3/g68/g81/g92/g3/g80/g72/g68/g81/g86/g178/g72/g79/g72/g70/g87/g85/g82/g81/g76/g70/g15/g3/g80/g72/g70/g75/g68/g81/g76/g70/g68/g79/g15/g3/g83/g75/g82/g87/g82/g70 /g82/g83/g92/g76/g81/g74/g15/g3/g85/g72/g70/g82/g85/g71/g76/g81/g74/g15/g3/g82/g85/g3/g82/g87/g75/g72/g85/g90/g76/g86/g72/g3/g11/g76/g81/g70/g79/g88/g71/g76 /g81/g74/g3/g87/g75/g72/g3/g76/g81/g87/g72/g85/g81/g72/g87/g12/g178 /g90/g76/g87/g75/g82/g88/g87/g3/g87/g75/g72/g3/g83/g72/g85/g80/g76/g86/g86/g76/g82/g81/g3/g82/g73/g3</w:t>
        <w:br/>
        <w:t>/g55/g75/g72/g3/g56/g81/g76/g89/g72/g85/g86/g76/g87/g92/g3/g82/g73/g3/g43/g82/g81/g74/g3/g46/g82/g81/g74/g3 /g82/g85/g3/g44/g38/g36/g38/g17/g3</w:t>
        <w:br/>
        <w:t>/g53/g72/g73/g17/g3/g19/g25/g18/g22/g19/g27/g38/g3</w:t>
        <w:br/>
        <w:t>/g3</w:t>
        <w:br/>
        <w:t>/g3</w:t>
        <w:br/>
        <w:t>/g20/g3</w:t>
        <w:br/>
        <w:t>/g3</w:t>
        <w:br/>
        <w:t>/g3</w:t>
        <w:br/>
        <w:t>/g3</w:t>
        <w:br/>
        <w:t>/g3/g3</w:t>
        <w:br/>
        <w:t>/g36/g48/g60/g3/g47/g36/g56/g3</w:t>
        <w:br/>
        <w:t>/g53/g36/g60/g48/g50/g49/g39/g3/g58/g50/g49/g42/g3</w:t>
        <w:br/>
        <w:t>/g3</w:t>
        <w:br/>
        <w:t>/g36/g38/g38/g56/g41/g50/g53/g48/g29/g3 /g40/g55/g43/g44/g38/g36/g47/g3/g47/g40/g36/g39/g40/g53/g54/g43/g44/g51/g3/g36/g49/g39/g3</w:t>
        <w:br/>
        <w:t>/g44/g55/g54/g3/g38/g43/g36/g47/g47/g40/g49/g42/g40/g54/g3/g44/g49/g3</w:t>
        <w:br/>
        <w:t>/g55/g43/g40/g3/g40/g53/g36/g3/g50/g41/g3/g42/g47/g50/g37/g36/g47/g44/g54/g36/g55/g44/g50/g49 /g3</w:t>
        <w:br/>
        <w:t>/g50/g70/g87/g82/g69/g72/g85/g3/g21/g24/g87/g75/g3/g21/g19/g19/g24/g17/g3/g44/g87/g3/g75/g68/g71/g3/g69/g72/g72/g81/g3/g68/g81/g82/g87/g75/g72/g85/g3/g79/g82/g81/g74/g3/g68/g81/g71/g3/g86/g79/g72/g72/g83/g79/g72/g86/g86/g3/g81/g76/g74/g75/g87/g3/g73/g82/g85/g3/g53/g68/g92/g80/g82/g81/g71/g3/g46/g76/g80/g3/g68/g73/g87/g72/g85/g3/g68/g3</w:t>
        <w:br/>
        <w:t>/g86/g72/g85/g76/g72/g86/g3 /g82/g73/g3 /g81/g72/g90/g86/g3 /g85/g72/g83/g82/g85/g87/g86/g3 /g90/g72/g85/g72/g3 /g80/g68/g71/g72/g3 /g83/g88/g69/g79/g76/g70/g3 /g73/g76/g89/g72/g3 /g71/g68/g92/g86/g3 /g68/g74/g82/g3 /g68/g69/g82/g88/g87/g3 /g70/g75/g76/g79/g71/g85/g72/g81/g3 /g76/g81/g3 /g38/g75/g76/g81/g68/g3 /g69/g72/g76/g81/g74/g3</w:t>
        <w:br/>
        <w:t>/g75/g82/g86/g83/g76/g87/g68/g79/g76/g86/g72/g71/g3/g73/g82/g85/g3/g68/g3/g85/g68/g86/g75/g3/g70/g68/g88/g86/g72/g71/g3/g69/g92/g3/g70/g79/g82/g87/g75/g72/g86/g3/g90/g75/g76/g70/g75/g3/g75/g68/g71/g3/g88/g86/g72/g71/g3/g75/g76/g86/g3/g70/g82/g80/g83/g68/g81/g92/g182/g86/g3/g70/g82/g68/g87/g76/g81/g74/g3/g80/g68/g87/g72/g85/g76/g68/g79/g17/g3/g36/g81/g3</w:t>
        <w:br/>
        <w:t>/g88/g81/g68/g88/g87/g75/g82/g85/g76/g86/g72/g71/g3 /g80/g68/g81/g88/g73/g68/g70/g87/g88/g85/g72/g85/g3 /g76/g81/g3 /g38/g75/g76/g81/g68/g3 /g75/g68/g71/g3 /g76/g79/g79/g72/g74/g68/g79/g79/g92/g3 /g82/g69/g87/g68/g76/g81/g72/g71/g3 /g87/g75/g72/g3 /g72/g91/g83/g72/g85/g76/g80/g72/g81/g87/g68/g79/g3 /g70/g82/g68/g87/g76/g81/g74/g3 /g73/g85/g82/g80/g3</w:t>
        <w:br/>
        <w:t>/g46/g76/g80/g182/g86/g3/g70/g82/g80/g83/g68/g81/g92/g3/g87/g82/g3/g83/g85/g82/g71/g88/g70/g72/g3/g87/g75/g72/g76/g85/g3/g74/g68/g85/g80/g72/g81/g87/g86/g3/g68/g81/g71/g3/g75/g68/g71/g3/g88/g86/g72/g71/g3/g75/g76/g86/g3/g70/g82/g80/g83/g68/g81/g92/g182/g86/g3/g87/g85/g68/g71/g72/g80/g68/g85/g78/g3/g87/g82/g3/g83/g85/g82/g80/g82/g87/g72/g3</w:t>
        <w:br/>
        <w:t>/g87/g75/g72/g76/g85/g3/g83/g85/g82/g71/g88/g70/g87/g86/g17/g3</w:t>
        <w:br/>
        <w:t>/g3</w:t>
        <w:br/>
        <w:t>/g46/g76/g80/g15/g3/g87/g75/g72/g3/g74/g72/g81/g72/g85/g68/g79/g3/g80/g68/g81/g68/g74/g72/g85/g3/g82/g73/g3/g68/g3/g42/g72/g85/g80/g68/g81/g177/g43/g82/g81/g74/g3/g46/g82/g81/g74/g3/g77/g82/g76/g81/g87/g3/g89/g72/g81/g87/g88/g85/g72/g3/g70/g82/g80/g83/g68/g81/g92/g15/g3/g90/g68/g86/g3/g83/g82/g81/g71/g72/g85/g76/g81/g74/g3</w:t>
        <w:br/>
        <w:t>/g90/g75/g68/g87/g3/g68/g70/g87/g76/g82/g81/g86/g3/g81/g72/g72/g71/g72/g71/g3/g87/g82/g3/g69/g72/g3/g87/g68/g78/g72/g81/g3/g68/g81/g71/g3/g75/g82/g90/g3/g75/g72/g3/g86/g75/g82/g88/g79/g71/g3/g70/g82/g81/g73/g85/g82/g81/g87/g3/g87/g75/g72/g3/g86/g72/g81/g76/g82/g85/g3/g80/g68/g81/g68/g74/g72/g80/g72/g81/g87/g3/g86/g87/g68/g73/g73/g3/g76/g81/g3</w:t>
        <w:br/>
        <w:t>/g87/g75/g72/g3/g88/g83/g70/g82/g80/g76/g81/g74/g3/g69/g82/g68/g85/g71/g3/g80/g72/g72/g87/g76/g81/g74/g17/g3/g38/g82/g81/g86/g88/g80/g72/g85/g3/g74/g85/g82/g88/g83/g86/g3/g68/g81/g71/g3/g76/g81/g87/g72/g85/g81/g68/g87/g76/g82/g81/g68/g79/g3/g80/g72/g71/g76/g68/g3/g75/g68/g71/g3/g83/g76/g79/g72/g71/g3/g76/g81/g3/g87/g82/g3/g69/g72/g74/g76/g81/g3</w:t>
        <w:br/>
        <w:t>/g72/g91/g87/g72/g81/g86/g76/g89/g72/g3/g70/g82/g89/g72/g85/g68/g74/g72/g3/g82/g81/g3/g87/g75/g72/g3/g68/g79/g79/g72/g85/g74/g76/g70/g3/g85/g72/g68/g70/g87/g76/g82/g81/g86/g3/g82/g73/g3/g87/g75/g72/g3/g68/g73/g73/g72/g70/g87/g72/g71/g3/g70/g75/g76/g79/g71/g85/g72/g81/g17/g3/g41/g88/g85/g87/g75/g72/g85/g3/g76/g81/g89/g72/g86/g87/g76/g74/g68/g87/g76/g82/g81/g86/g3/g69/g92/g3</w:t>
        <w:br/>
        <w:t>/g46/g76/g80/g3 /g68/g81/g71/g3 /g85/g72/g89/g72/g79/g68/g87/g76/g82/g81/g86/g3 /g69/g92/g3 /g68/g3 /g90/g75/g76/g86/g87/g79/g72/g69/g79/g82/g90/g72/g85/g3 /g75/g68/g71/g3 /g88/g81/g89/g72/g76/g79/g72/g71/g3 /g87/g75/g68/g87/g3 /g80/g82/g81/g72/g92/g3 /g79/g68/g88/g81/g71/g72/g85/g76/g81/g74/g15/g3</w:t>
        <w:br/>
        <w:t>/g80/g76/g86/g68/g83/g83/g85/g82/g83/g85/g76/g68/g87/g76/g82/g81/g3/g82/g73/g3/g70/g82/g80/g83/g68/g81/g92/g3/g68/g86/g86/g72/g87/g86/g15/g3/g76/g79/g79/g72/g74/g76/g87/g76/g80/g68/g87/g72/g3/g85/g72/g69/g68/g87/g72/g86/g15/g3/g68/g81/g71/g3/g69/g85/g76/g69/g72/g86/g3/g75/g68/g71/g3/g87/g68/g78/g72/g81/g3/g83/g79/g68/g70/g72/g3/g90/g76/g87/g75/g76/g81/g3</w:t>
        <w:br/>
        <w:t>/g87/g75/g72/g3/g70/g82/g80/g83/g68/g81/g92/g17/g3/g36/g3/g73/g72/g90/g3/g82/g73/g3/g87/g75/g72/g86/g72/g3/g76/g81/g70/g76/g71/g72/g81/g87/g86/g3/g75/g68/g71/g3/g68/g79/g86/g82/g3/g70/g68/g88/g86/g72/g71/g3/g46/g76/g80/g3/g87/g82/g3/g85/g72/g73/g79/g72/g70/g87/g3/g88/g83/g82/g81/g3/g75/g76/g86/g3/g73/g85/g88/g86/g87/g85/g68/g87/g76/g82/g81/g86/g3</w:t>
        <w:br/>
        <w:t>/g90/g76/g87/g75/g3 /g85/g72/g70/g82/g81/g70/g76/g79/g76/g81/g74/g3 /g87/g75/g72/g3 /g71/g76/g73/g73/g72/g85/g72/g81/g70/g72/g86/g3 /g76/g81/g3 /g69/g88/g86/g76/g81/g72/g86/g86/g3 /g83/g85/g68/g70/g87/g76/g70/g72/g86/g3 /g69/g72/g87/g90/g72/g72/g81/g3 /g39/g92/g81/g68/g70/g82/g68/g87/g15/g3 /g87/g75/g72/g3 /g42/g72/g85/g80/g68/g81/g3</w:t>
        <w:br/>
        <w:t>/g70/g82/g80/g83/g68/g81/g92/g3/g87/g75/g68/g87/g3/g75/g72/g3/g75/g68/g71/g3/g90/g82/g85/g78/g72/g71/g3/g90/g76/g87/g75/g3/g73/g82/g85/g3/g21/g24/g3/g92/g72/g68/g85/g86/g15/g3/g68/g81/g71/g3/g38/g85/g72/g68/g86/g72/g41/g85/g72/g72/g15/g3/g87/g75/g72/g3/g43/g82/g81/g74/g3/g46/g82/g81/g74/g16/g69/g68/g86/g72/g71/g3/g77/g82/g76/g81/g87/g3</w:t>
        <w:br/>
        <w:t>/g89/g72/g81/g87/g88/g85/g72/g3/g83/g68/g85/g87/g81/g72/g85/g17/g3/g3</w:t>
        <w:br/>
        <w:t>/g55/g75/g72/g3/g41/g68/g69/g85/g76/g70/g3/g38/g82/g68/g87/g76/g81/g74/g3/g44/g81/g71/g88/g86/g87/g85/g92/g3</w:t>
        <w:br/>
        <w:t>/g58/g75/g68/g87/g3/g76/g86/g3/g41/g68/g69/g85/g76/g70/g3/g38/g82/g68/g87/g76/g81/g74/g34/g3</w:t>
        <w:br/>
        <w:t>/g43/g76/g74/g75/g16/g87/g72/g70/g75/g3/g70/g82/g68/g87/g76/g81/g74/g3/g87/g72/g70/g75/g81/g82/g79/g82/g74/g92/g3/g73/g82/g85/g3/g74/g68/g85/g80/g72/g81/g87/g86/g3/g76/g81/g89/g82/g79/g89/g72/g71/g3/g68/g87/g87/g68/g70/g75/g76/g81/g74/g3/g68/g3/g79/g68/g92/g72/g85/g3/g82/g73/g3/g83/g85/g82/g87/g72/g70/g87/g76/g89/g72/g3/g70/g82/g68/g87/g76/g81/g74/g3/g82/g81/g3</w:t>
        <w:br/>
        <w:t>/g87/g75/g72/g3 /g86/g88/g85/g73/g68/g70/g72/g3 /g82/g73/g3 /g73/g68/g69/g85/g76/g70/g86/g3 /g68/g81/g71/g3 /g68/g79/g86/g82/g3 /g68/g85/g82/g88/g81/g71/g3 /g87/g75/g72/g3 /g73/g76/g69/g85/g72/g86/g3 /g86/g82/g3 /g68/g86/g3 /g87/g82/g3 /g72/g81/g75/g68/g81/g70/g72/g3 /g87/g75/g72/g3 /g73/g88/g81/g70/g87/g76/g82/g81/g68/g79/g3 /g89/g68/g79/g88/g72/g3 /g82/g73/g3</w:t>
        <w:br/>
        <w:t>/g74/g68/g85/g80/g72/g81/g87/g86/g15/g3 /g86/g88/g70/g75/g3 /g68/g86/g3 /g90/g85/g76/g81/g78/g79/g72/g3 /g85/g72/g86/g76/g86/g87/g68/g81/g70/g72/g15/g3 /g86/g82/g76/g79/g3 /g85/g72/g79/g72/g68/g86/g72/g15/g3 /g86/g87/g68/g76/g81/g3 /g85/g72/g83/g72/g79/g79/g72/g81/g70/g72/g15/g3 /g73/g79/g68/g80/g72/g3 /g85/g72/g87/g68/g85/g71/g68/g81/g70/g72/g15/g3 /g73/g68/g71/g72/g3</w:t>
        <w:br/>
        <w:t>/g85/g72/g86/g76/g86/g87/g68/g81/g70/g72/g15/g3/g68/g81/g71/g3/g80/g82/g76/g86/g87/g88/g85/g72/g3/g68/g81/g71/g3/g82/g71/g82/g88/g85/g3/g70/g82/g81/g87/g85/g82/g79/g17/g3/g55/g75/g72/g3/g71/g72/g89/g72/g79/g82/g83/g80/g72/g81/g87/g86/g3/g76/g81/g3/g87/g75/g76/g86/g3/g87/g72/g70/g75/g81/g82/g79/g82/g74/g92/g3/g90/g72/g85/g72/g3/g87/g75/g72/g3</w:t>
        <w:br/>
        <w:t>707-025-1</w:t>
        <w:br/>
        <w:t>Distributed by The Case Centre North America Rest of the world</w:t>
        <w:br/>
        <w:t>www.thecasecentre.org t +1 781 239 5884 t+44 (0)1234 750903</w:t>
        <w:br/>
        <w:t>All rights reserved f+1 781 239 5885 f +44 (0)1234 751125</w:t>
        <w:br/>
        <w:t>einfo.usa@thecasecentre.org einfo@thecasecentre.orgcase centre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/g21/g3</w:t>
        <w:br/>
        <w:t>/g3</w:t>
        <w:br/>
        <w:t>/g3/g3/g85/g72/g86/g88/g79/g87/g3/g82/g73/g3/g70/g75/g72/g80/g76/g86/g87/g86/g3/g68/g81/g71/g3/g72/g81/g74/g76/g81/g72/g72/g85/g86/g3/g90/g75/g82/g3/g90/g72/g85/g72/g3/g76/g81/g89/g82/g79/g89/g72/g71/g3/g76/g81/g3/g73/g68/g69/g85/g76/g70/g3/g87/g85/g72/g68/g87/g80/g72/g81/g87/g3/g68/g87/g3/g87/g75/g72/g3/g80/g82/g79/g72/g70/g88/g79/g68/g85/g3/g79/g72/g89/g72/g79/g3</w:t>
        <w:br/>
        <w:t>/g88/g86/g76/g81/g74/g3 /g86/g72/g89/g72/g85/g68/g79/g3 /g70/g82/g80/g69/g76/g81/g68/g87/g76/g82/g81/g86/g3 /g82/g73/g3 /g70/g68/g85/g72/g73/g88/g79/g79/g92/g3 /g86/g72/g79/g72/g70/g87/g72/g71/g3 /g70/g75/g72/g80/g76/g70/g68/g79/g3 /g86/g88/g69/g86/g87/g68/g81/g70/g72/g86/g3 /g87/g82/g3 /g87/g85/g68/g81/g86/g73/g82/g85/g80/g3 /g87/g75/g72/g3</w:t>
        <w:br/>
        <w:t>/g80/g82/g79/g72/g70/g88/g79/g68/g85/g3 /g86/g87/g85/g88/g70/g87/g88/g85/g72/g86/g3 /g82/g73/g3 /g73/g76/g69/g85/g72/g86/g17/g20/g3/g41/g82/g85/g3 /g72/g91/g68/g80/g83/g79/g72/g15/g3 /g80/g68/g78/g76/g81/g74/g3 /g68/g3 /g86/g87/g68/g76/g81/g16/g85/g72/g83/g72/g79/g79/g72/g81/g87/g3 /g86/g75/g76/g85/g87/g3 /g80/g72/g68/g81/g87/g3 /g73/g88/g86/g76/g81/g74/g3</w:t>
        <w:br/>
        <w:t>/g80/g82/g79/g72/g70/g88/g79/g72/g86/g3/g82/g73/g3/g90/g68/g87/g72/g85/g16/g85/g72/g86/g76/g86/g87/g68/g81/g87/g3/g70/g75/g72/g80/g76/g70/g68/g79/g86/g3/g87/g82/g3/g87/g75/g72/g3/g68/g70/g87/g88/g68/g79/g3/g73/g76/g69/g85/g72/g86/g3/g82/g73/g3/g87/g75/g72/g3/g73/g68/g69/g85/g76/g70/g3/g86/g82/g3/g87/g75/g68/g87/g3/g87/g75/g72/g92/g3/g90/g82/g88/g79/g71/g3</w:t>
        <w:br/>
        <w:t>/g71/g72/g73/g79/g72/g70/g87/g3/g79/g76/g84/g88/g76/g71/g3/g82/g73/g3/g68/g79/g79/g3/g73/g82/g85/g80/g86/g17/g3/g3</w:t>
        <w:br/>
        <w:t>/g3</w:t>
        <w:br/>
        <w:t>/g55/g75/g72/g3/g88/g86/g72/g3/g82/g73/g3/g83/g85/g72/g70/g76/g86/g72/g3/g84/g88/g68/g81/g87/g76/g87/g76/g72/g86/g3/g68/g81/g71/g3/g80/g76/g91/g87/g88/g85/g72/g86/g3/g82/g73/g3/g70/g75/g72/g80/g76/g70/g68/g79/g3/g83/g85/g82/g83/g72/g85/g87/g76/g72/g86/g3/g76/g81/g3/g87/g75/g72/g3/g70/g82/g68/g87/g76/g81/g74/g3/g83/g85/g82/g71/g88/g70/g87/g76/g82/g81/g3/g90/g68/g86/g3/g76/g80/g83/g82/g85/g87/g68/g81/g87/g3/g68/g86/g3/g87/g75/g72/g3/g86/g80/g68/g79/g79/g72/g86/g87/g3/g70/g75/g68/g81/g74/g72/g86/g3/g70/g82/g88/g79/g71/g3/g79/g72/g68/g71/g3/g87/g82/g3/g75/g72/g68/g79/g87/g75/g3/g85/g76/g86/g78/g86/g3/g86/g88/g70/g75/g3/g68/g86/g3/g68/g79/g79/g72/g85/g74/g76/g72/g86/g3/g90/g75/g76/g70/g75/g3/g90/g82/g88/g79/g71/g3</w:t>
        <w:br/>
        <w:t>/g85/g72/g86/g88/g79/g87/g3/g73/g85/g82/g80/g3/g86/g78/g76/g81/g3/g70/g82/g81/g87/g68/g70/g87/g17/g3/g55/g75/g72/g3/g85/g72/g86/g76/g71/g88/g72/g3/g82/g73/g3/g70/g75/g72/g80/g76/g70/g68/g79/g3/g86/g88/g69/g86/g87/g68/g81/g70/g72/g86/g3/g70/g82/g88/g79/g71/g3/g76/g85/g85/g76/g87/g68/g87/g72/g3/g86/g78/g76/g81/g15/g3/g72/g86/g83/g72/g70/g76/g68/g79/g79/g92/g3/g76/g81/g3</w:t>
        <w:br/>
        <w:t>/g90/g68/g85/g80/g3/g80/g82/g76/g86/g87/g3/g68/g85/g72/g68/g86/g3/g90/g75/g72/g85/g72/g3/g87/g75/g72/g3/g85/g72/g86/g76/g71/g88/g72/g3/g90/g68/g86/g3/g68/g70/g87/g76/g89/g68/g87/g72/g71/g3/g68/g81/g71/g3/g87/g75/g72/g3/g86/g78/g76/g81/g3/g90/g68/g86/g3/g80/g82/g85/g72/g3/g83/g72/g85/g80/g72/g68/g69/g79/g72/g17/g3/g41/g82/g85/g3</w:t>
        <w:br/>
        <w:t>/g72/g91/g68/g80/g83/g79/g72/g15/g3/g73/g82/g85/g80/g68/g79/g71/g72/g75/g92/g71/g72/g3/g90/g68/g86/g3/g85/g72/g74/g68/g85/g71/g72/g71/g3/g68/g86/g3/g68/g3/g86/g76/g74/g81/g76/g73/g76/g70/g68/g81/g87/g3/g70/g82/g81/g87/g68/g70/g87/g3/g68/g79/g79/g72/g85/g74/g72/g81/g17/g3/g55/g75/g76/g86/g3/g86/g88/g69/g86/g87/g68/g81/g70/g72/g15/g3/g76/g81/g3/g87/g75/g72/g3</w:t>
        <w:br/>
        <w:t>/g73/g82/g85/g80/g3/g82/g73/g3/g86/g92/g81/g87/g75/g72/g87/g76/g70/g3/g85/g72/g86/g76/g81/g86/g15/g3/g90/g68/g86/g3/g88/g86/g88/g68/g79/g79/g92/g3/g88/g86/g72/g71/g3/g87/g82/g3/g85/g72/g86/g76/g86/g87/g3/g70/g85/g72/g68/g86/g76/g81/g74/g3/g68/g81/g71/g3/g86/g75/g85/g76/g81/g78/g76/g81/g74/g3/g86/g82/g3/g68/g86/g3/g87/g82/g3/g72/g81/g75/g68/g81/g70/g72/g3/g68/g3/g74/g68/g85/g80/g72/g81/g87/g182/g86/g3 /g86/g75/g68/g83/g72/g3 /g86/g87/g68/g69/g76/g79/g76/g87/g92/g17/g3 /g42/g72/g85/g80/g68/g81/g3 /g79/g72/g74/g76/g86/g79/g68/g87/g76/g82/g81/g15/g3 /g88/g81/g71/g72/g85/g3 /g87/g75/g72/g3 /g55/g72/g91/g87/g76/g79/g72/g3 /g47/g68/g69/g72/g79/g79/g76/g81/g74/g3 /g36/g70/g87/g15/g3 /g85/g72/g84/g88/g76/g85/g72/g71/g3</w:t>
        <w:br/>
        <w:t>/g87/g72/g91/g87/g76/g79/g72/g86/g3 /g90/g75/g76/g70/g75/g3 /g70/g82/g81/g87/g68/g76/g81/g72/g71/g3 /g80/g82/g85/g72/g3 /g87/g75/g68/g81/g3 /g19/g17/g20/g24/g8/g3 /g82/g73/g3 /g73/g85/g72/g72/g3 /g73/g82/g85/g80/g68/g79/g71/g72/g75/g92/g71/g72/g3 /g87/g82/g3 /g69/g72/g3 /g79/g68/g69/g72/g79/g79/g72/g71/g3 /g90/g76/g87/g75/g3 /g87/g75/g72/g3</w:t>
        <w:br/>
        <w:t>/g73/g82/g79/g79/g82/g90/g76/g81/g74/g29/g3 /g179/g38/g82/g81/g87/g68/g76/g81/g86/g3 /g73/g82/g85/g80/g68/g79/g71/g72/g75/g92/g71/g72/g17/g3 /g44/g87/g3 /g76/g86/g3 /g85/g72/g70/g82/g80/g80/g72/g81/g71/g72/g71/g3 /g87/g82/g3 /g90/g68/g86/g75/g3 /g87/g75/g76/g86/g3 /g74/g68/g85/g80/g72/g81/g87/g3 /g73/g76/g85/g86/g87/g3 /g69/g72/g73/g82/g85/g72/g3/g90/g72/g68/g85/g76/g81/g74/g3/g76/g81/g3/g82/g85/g71/g72/g85/g3/g87/g82/g3/g76/g80/g83/g85/g82/g89/g72/g3/g86/g78/g76/g81/g3/g87/g82/g79/g72/g85/g68/g81/g70/g72/g180/g17</w:t>
        <w:br/>
        <w:t>/g21/g3/g3</w:t>
        <w:br/>
        <w:t>/g44/g81/g71/g88/g86/g87/g85/g92/g3/g54/g87/g68/g81/g71/g68/g85/g71/g86/g3</w:t>
        <w:br/>
        <w:t>/g55/g75/g72/g3/g86/g87/g68/g81/g71/g68/g85/g71/g3/g73/g82/g85/g3/g68/g83/g83/g79/g76/g70/g68/g87/g76/g82/g81/g3/g82/g73/g3/g86/g88/g69/g86/g87/g68/g81/g70/g72/g86/g3/g87/g82/g3/g73/g68/g69/g85/g76/g70/g3/g68/g81/g71/g3/g73/g76/g69/g85/g72/g3/g89/g68/g85/g76/g72/g71/g3/g69/g72/g87/g90/g72/g72/g81/g3/g70/g82/g88/g81/g87/g85/g76/g72/g86/g17/g3/g41/g82/g85/g3</w:t>
        <w:br/>
        <w:t>/g72/g91/g68/g80/g83/g79/g72/g15/g3/g76/g81/g3/g87/g75/g72/g3/g56/g46/g15/g3/g73/g79/g68/g80/g72/g16/g85/g72/g87/g68/g85/g71/g68/g81/g87/g3/g70/g82/g68/g87/g76/g81/g74/g3/g90/g68/g86/g3/g82/g73/g87/g72/g81/g3/g68/g83/g83/g79/g76/g72/g71/g3/g87/g82/g3/g81/g76/g74/g75/g87/g90/g72/g68/g85/g3/g68/g81/g71/g3/g80/g68/g87/g87/g85/g72/g86/g86/g72/g86/g3/g73/g82/g85/g3/g70/g75/g76/g79/g71/g85/g72/g81/g17</w:t>
        <w:br/>
        <w:t>/g3/g22/g3/g44/g87/g3/g75/g68/g86/g3/g86/g76/g81/g70/g72/g3/g69/g72/g72/g81/g3/g86/g83/g72/g70/g88/g79/g68/g87/g72/g71/g3/g87/g75/g68/g87/g3/g87/g75/g72/g85/g72/g3/g90/g68/g86/g3/g68/g3/g83/g82/g86/g86/g76/g69/g79/g72/g3/g68/g86/g86/g82/g70/g76/g68/g87/g76/g82/g81/g3/g69/g72/g87/g90/g72/g72/g81/g3/g87/g75/g72/g3</w:t>
        <w:br/>
        <w:t>/g88/g86/g72/g3/g82/g73/g3/g68/g81/g87/g76/g80/g82/g81/g92/g3/g87/g85/g76/g82/g91/g76/g71/g72/g3/g68/g86/g3/g68/g3/g73/g79/g68/g80/g72/g3/g85/g72/g87/g68/g85/g71/g68/g81/g87/g3/g68/g81/g71/g3/g87/g75/g72/g3/g86/g88/g71/g71/g72/g81/g3/g76/g81/g73/g68/g81/g87/g3/g71/g72/g68/g87/g75/g3/g86/g92/g81/g71/g85/g82/g80/g72/g17/g3/g36/g79/g87/g75/g82/g88/g74/g75/g3/g86/g88/g70/g75/g3/g68/g81/g3/g68/g86/g86/g82/g70/g76/g68/g87/g76/g82/g81/g3/g90/g68/g86/g3/g81/g82/g87/g3/g70/g82/g81/g73/g76/g85/g80/g72/g71/g15/g3/g76/g87/g3/g90/g68/g86/g3/g86/g88/g74/g74/g72/g86/g87/g72/g71/g3/g69/g92/g3/g86/g72/g81/g76/g82/g85/g3/g87/g82/g91/g76/g70/g82/g79/g82/g74/g76/g86/g87/g86/g3/g76/g81/g3/g42/g72/g85/g80/g68/g81/g92/g3</w:t>
        <w:br/>
        <w:t>/g87/g75/g68/g87/g3 /g81/g82/g3 /g73/g79/g68/g80/g72/g3 /g85/g72/g87/g68/g85/g71/g68/g81/g87/g86/g3 /g69/g72/g3 /g68/g83/g83/g79/g76/g72/g71/g3 /g87/g82/g3 /g87/g72/g91/g87/g76/g79/g72/g86/g3 /g73/g82/g85/g3 /g83/g85/g76/g89/g68/g87/g72/g3 /g88/g86/g72/g15/g3 /g86/g88/g70/g75/g3 /g68/g86/g3 /g73/g82/g85/g3 /g70/g79/g82/g87/g75/g76/g81/g74/g15/g3 /g75/g82/g80/g72/g3</w:t>
        <w:br/>
        <w:t>/g73/g68/g69/g85/g76/g70/g86/g3 /g68/g81/g71/g3 /g87/g82/g92/g86/g17/g3 /g44/g81/g71/g72/g72/g71/g15/g3 /g86/g82/g80/g72/g3 /g82/g73/g3 /g87/g75/g72/g3 /g86/g88/g69/g86/g87/g68/g81/g70/g72/g86/g3 /g88/g86/g72/g71/g3 /g76/g81/g3 /g73/g79/g68/g80/g72/g3 /g85/g72/g87/g68/g85/g71/g68/g81/g87/g3 /g70/g82/g68/g87/g76/g81/g74/g86/g3 /g87/g75/g68/g87/g3/g76/g81/g89/g82/g79/g89/g72/g71/g3 /g75/g72/g68/g79/g87/g75/g3 /g85/g76/g86/g78/g86/g3 /g90/g72/g85/g72/g3 /g69/g68/g81/g81/g72/g71/g3 /g69/g92/g3 /g87/g75/g72/g3 /g42/g72/g85/g80/g68/g81/g3 /g38/g82/g81/g86/g88/g80/g72/g85/g3 /g42/g82/g82/g71/g86/g3 /g53/g72/g74/g88/g79/g68/g87/g76/g82/g81/g3</w:t>
        <w:br/>
        <w:t>/g11/g37/g72/g71/g68/g85/g73/g86/g74/g72/g74/g72/g81/g86/g87/g108/g81/g71/g72/g89/g72/g85/g82/g85/g71/g81/g88/g81/g74/g15/g3/g37/g42/g57/g50/g12/g17/g3/g36/g71/g71/g76/g87/g76/g82/g81/g68/g79/g79/g92/g15/g3/g82/g87/g75/g72/g85/g3/g79/g72/g74/g76/g86/g79/g68/g87/g76/g82/g81/g3/g82/g81/g3/g74/g68/g85/g80/g72/g81/g87/g86/g15/g3/g87/g75/g72/g76/g85/g3</w:t>
        <w:br/>
        <w:t>/g76/g80/g83/g85/g72/g74/g81/g68/g87/g76/g82/g81/g3/g68/g81/g71/g3/g82/g87/g75/g72/g85/g3/g73/g76/g81/g76/g86/g75/g76/g81/g74/g3/g86/g88/g69/g86/g87/g68/g81/g70/g72/g86/g3/g90/g72/g85/g72/g3/g70/g82/g80/g80/g82/g71/g76/g87/g76/g72/g86/g3/g90/g76/g87/g75/g76/g81/g3/g87/g75/g72/g3/g70/g82/g81/g87/g85/g82/g79/g3/g82/g73/g3/g87/g75/g72/g3/g41/g82/g82/g71/g3</w:t>
        <w:br/>
        <w:t>/g68/g81/g71/g3/g50/g87/g75/g72/g85/g3/g38/g82/g80/g80/g82/g71/g76/g87/g76/g72/g86/g3/g36/g70/g87/g3/g11/g47/g72/g69/g72/g81/g86/g80/g76/g87/g87/g72/g79/g16/g3/g88/g81/g71/g3/g37/g72/g71/g68/g85/g73/g86/g74/g72/g74/g72/g81/g86/g87/g108/g81/g71/g72/g74/g72/g86/g72/g87/g93/g15/g3/g47/g48/g37/g42/g12/g17/g3/g3</w:t>
        <w:br/>
        <w:t>/g3</w:t>
        <w:br/>
        <w:t>/g41/g88/g85/g87/g75/g72/g85/g80/g82/g85/g72/g15/g3 /g86/g72/g89/g72/g85/g68/g79/g3 /g76/g81/g71/g88/g86/g87/g85/g92/g3 /g86/g87/g68/g81/g71/g68/g85/g71/g86/g3 /g75/g68/g71/g3 /g69/g72/g72/g81/g3 /g76/g81/g87/g85/g82/g71/g88/g70/g72/g71/g3 /g69/g92/g3 /g81/g82/g81/g16/g83/g85/g82/g73/g76/g87/g3 /g68/g86/g86/g82/g70/g76/g68/g87/g76/g82/g81/g86/g3 /g68/g86/g3/g74/g88/g76/g71/g72/g79/g76/g81/g72/g86/g3/g73/g82/g85/g3/g87/g72/g91/g87/g76/g79/g72/g3/g68/g81/g71/g3/g85/g72/g79/g68/g87/g72/g71/g3/g76/g81/g71/g88/g86/g87/g85/g92/g3/g83/g85/g68/g70/g87/g76/g70/g72/g17/g3/g36/g81/g3/g72/g91/g68/g80/g83/g79/g72/g3/g82/g73/g3/g87/g75/g72/g86/g72/g3/g82/g85/g74/g68/g81/g76/g86/g68/g87/g76/g82/g81/g86/g3/g76/g86/g3/g87/g75/g72/g3</w:t>
        <w:br/>
        <w:t>/g36/g80/g72/g85/g76/g70/g68/g81/g3 /g36/g86/g86/g82/g70/g76/g68/g87/g76/g82/g81/g3 /g82/g73/g3 /g55/g72/g91/g87/g76/g79/g72/g3 /g38/g75/g72/g80/g76/g86/g87/g86/g3 /g68/g81/g71/g3 /g38/g82/g79/g82/g85/g76/g86/g87/g86/g3 /g90/g75/g76/g70/g75/g3 /g68/g79/g86/g82/g3 /g90/g82/g85/g78/g72/g71/g3 /g90/g76/g87/g75/g3 /g87/g75/g72/g3</w:t>
        <w:br/>
        <w:t>/g44/g81/g87/g72/g85/g81/g68/g87/g76/g82/g81/g68/g79/g3/g50/g85/g74/g68/g81/g76/g93/g68/g87/g76/g82/g81/g3/g73/g82/g85/g3/g54/g87/g68/g81/g71/g68/g85/g71/g76/g93/g68/g87/g76/g82/g81/g3/g11/g179/g44/g54/g50/g180/g12/g3/g76/g81/g3/g71/g72/g89/g72/g79/g82/g83/g76/g81/g74/g3/g87/g72/g86/g87/g76/g81/g74/g3/g80/g72/g87/g75/g82/g71/g86/g3/g87/g82/g3/g69/g72/g3/g68/g71/g82/g83/g87/g72/g71/g3/g69/g92/g3/g80/g68/g81/g88/g73/g68/g70/g87/g88/g85/g72/g85/g86/g17/g3/g54/g76/g81/g70/g72/g3/g85/g72/g86/g76/g71/g88/g72/g3/g82/g73/g3/g70/g75/g72/g80/g76/g70/g68/g79/g3/g86/g88/g69/g86/g87/g68/g81/g70/g72/g86/g3/g70/g82/g88/g79/g71/g3/g75/g68/g85/g80/g3/g87/g75/g72/g3/g72/g81/g89/g76/g85/g82/g81/g80/g72/g81/g87/g3</w:t>
        <w:br/>
        <w:t>/g76/g73/g3/g79/g72/g73/g87/g3/g88/g81/g87/g85/g72/g68/g87/g72/g71/g15/g3/g87/g75/g72/g3/g70/g82/g68/g87/g76/g81/g74/g3/g83/g85/g82/g71/g88/g70/g87/g76/g82/g81/g3/g76/g81/g3/g86/g82/g80/g72/g3/g70/g82/g88/g81/g87/g85/g76/g72/g86/g3/g90/g68/g86/g3/g86/g88/g69/g77/g72/g70/g87/g3/g87/g82/g3/g79/g72/g74/g76/g86/g79/g68/g87/g76/g89/g72/g3/g70/g82/g81/g87/g85/g82/g79/g17/g3</w:t>
        <w:br/>
        <w:t>/g41/g82/g85/g3/g76/g81/g86/g87/g68/g81/g70/g72/g15/g3/g76/g81/g3/g87/g75/g72/g3/g56/g54/g15/g3/g88/g81/g71/g72/g85/g3/g54/g72/g70/g87/g76/g82/g81/g3/g20/g20/g21/g11/g71/g12/g3/g82/g73/g3/g87/g75/g72/g3/g38/g79/g72/g68/g81/g3/g36/g76/g85/g3/g36/g70/g87/g15/g3/g87/g75/g72/g3/g56/g54/g3/g40/g81/g89/g76/g85/g82/g81/g80/g72/g81/g87/g68/g79/g3/g51/g85/g82/g87/g72/g70/g87/g76/g82/g81/g3 /g36/g74/g72/g81/g70/g92/g3 /g75/g68/g71/g3 /g71/g72/g89/g72/g79/g82/g83/g72/g71/g3 /g81/g68/g87/g76/g82/g81/g68/g79/g3 /g72/g80/g76/g86/g86/g76/g82/g81/g3 /g86/g87/g68/g81/g71/g68/g85/g71/g86/g3 /g73/g82/g85/g3 /g75/g68/g93/g68/g85/g71/g82/g88/g86/g3 /g68/g76/g85/g3 /g83/g82/g79/g79/g88/g87/g68/g81/g87/g86/g3</w:t>
        <w:br/>
        <w:t>/g11/g49/g40/g54/g43/g36/g51/g12/g3 /g73/g82/g85/g3 /g73/g68/g69/g85/g76/g70/g3 /g83/g85/g76/g81/g87/g76/g81/g74/g15/g3 /g70/g82/g68/g87/g76/g81/g74/g3 /g68/g81/g71/g3 /g71/g92/g72/g76/g81/g74/g17</w:t>
        <w:br/>
        <w:t>/g3/g23/g3/g42/g85/g72/g68/g87/g3 /g70/g82/g81/g70/g72/g85/g81/g86/g3 /g82/g81/g3 /g87/g75/g72/g3 /g75/g68/g81/g71/g79/g76/g81/g74/g3 /g82/g85/g3</w:t>
        <w:br/>
        <w:t>/g87/g85/g72/g68/g87/g80/g72/g81/g87/g3 /g82/g73/g3 /g80/g68/g81/g88/g73/g68/g70/g87/g88/g85/g76/g81/g74/g3 /g90/g68/g86/g87/g72/g3 /g75/g68/g71/g3 /g68/g79/g86/g82/g3 /g69/g72/g72/g81/g3 /g75/g76/g74/g75/g79/g76/g74/g75/g87/g72/g71/g3 /g90/g75/g72/g85/g72/g3 /g68/g81/g3 /g76/g81/g87/g72/g85/g81/g68/g87/g76/g82/g81/g68/g79/g3/g69/g72/g81/g70/g75/g80/g68/g85/g78/g3/g73/g82/g85/g3/g87/g75/g72/g3/g76/g81/g87/g85/g82/g71/g88/g70/g87/g76/g82/g81/g3/g82/g73/g3/g89/g82/g79/g88/g81/g87/g68/g85/g92/g3/g72/g81/g89/g76/g85/g82/g81/g80/g72/g81/g87/g68/g79/g3/g80/g68/g81/g68/g74/g72/g80/g72/g81/g87/g3/g86/g92/g86/g87/g72/g80/g86/g3/g75/g68/g71/g3/g69/g72/g72/g81/g3</w:t>
        <w:br/>
        <w:t>/g71/g72/g89/g72/g79/g82/g83/g72/g71/g3/g88/g81/g71/g72/g85/g3/g44/g54/g50/g3/g20/g23/g19/g19/g20/g3/g86/g87/g68/g81/g71/g68/g85/g71/g86/g17/g3/g48/g82/g85/g72/g82/g89/g72/g85/g15/g3/g87/g75/g72/g3/g74/g85/g82/g90/g76/g81/g74/g3/g70/g82/g81/g70/g72/g85/g81/g3/g87/g75/g68/g87/g3/g86/g88/g69/g86/g87/g68/g81/g70/g72/g86/g3/g88/g86/g72/g71/g3/g76/g81/g3/g73/g76/g81/g76/g86/g75/g72/g71/g3/g74/g68/g85/g80/g72/g81/g87/g86/g3/g70/g82/g88/g79/g71/g3/g74/g76/g89/g72/g3/g85/g76/g86/g72/g3/g87/g82/g3/g86/g78/g76/g81/g3/g68/g79/g79/g72/g85/g74/g76/g72/g86/g3/g68/g81/g71/g3/g82/g87/g75/g72/g85/g3/g75/g72/g68/g79/g87/g75/g3/g85/g76/g86/g78/g86/g3/g73/g82/g85/g3/g70/g82/g81/g86/g88/g80/g72/g85/g86/g15/g3</w:t>
        <w:br/>
        <w:t>/g72/g86/g83/g72/g70/g76/g68/g79/g79/g92/g3/g70/g75/g76/g79/g71/g85/g72/g81/g15/g3/g75/g68/g71/g3/g70/g82/g81/g86/g87/g68/g81/g87/g79/g92/g3/g69/g72/g72/g81/g3/g83/g88/g87/g3/g73/g82/g85/g90/g68/g85/g71/g3/g69/g92/g3/g70/g82/g81/g86/g88/g80/g72/g85/g3/g82/g85/g74/g68/g81/g76/g86/g68/g87/g76/g82/g81/g86/g3/g68/g81/g71/g3/g80/g72/g71/g76/g68/g3/g76/g81/g3</w:t>
        <w:br/>
        <w:t>/g49/g82/g85/g87/g75/g3 /g36/g80/g72/g85/g76/g70/g68/g3 /g68/g81/g71/g3 /g40/g88/g85/g82/g83/g72/g17/g3 /g54/g88/g70/g75/g3 /g70/g82/g81/g70/g72/g85/g81/g3 /g82/g89/g72/g85/g3 /g75/g88/g80/g68/g81/g3 /g85/g76/g86/g78/g86/g3 /g68/g79/g86/g82/g3 /g76/g81/g70/g85/g72/g68/g86/g72/g71/g3 /g72/g81/g89/g76/g85/g82/g81/g80/g72/g81/g87/g68/g79/g3/g70/g82/g81/g86/g70/g76/g82/g88/g86/g81/g72/g86/g86/g3/g68/g80/g82/g81/g74/g3/g80/g68/g81/g88/g73/g68/g70/g87/g88/g85/g72/g85/g86/g3/g82/g73/g3/g73/g68/g69/g85/g76/g70/g3/g70/g82/g68/g87/g76/g81/g74/g17/g3/g55/g75/g72/g3/g75/g68/g85/g80/g3/g87/g82/g3/g87/g75/g72/g3/g72/g81/g89/g76/g85/g82/g81/g80/g72/g81/g87/g3/g70/g68/g88/g86/g72/g71/g3</w:t>
        <w:br/>
        <w:t>/g3/g3/g3/g3/g3/g3/g3/g3/g3/g3/g3/g3/g3/g3/g3/g3/g3/g3/g3/g3/g3/g3/g3/g3/g3/g3/g3/g3/g3/g3/g3/g3/g3/g3/g3/g3/g3/g3/g3/g3/g3/g3/g3/g3/g3/g3/g3/g3/g3/g3/g3/g3/g3</w:t>
        <w:br/>
        <w:t>/g3</w:t>
        <w:br/>
        <w:t>/g20/g3/g51/g85/g72/g86/g86/g79/g72/g85/g15/g3/g48/g68/g85/g74/g68/g85/g72/g87/g3/g58/g72 /g69/g69/g15/g3/g179/g55/g75/g72/g3/g40/g80/g83/g72/g85/g82/g85/g182/g86/g3/g49/g72/g90/g16/g55 /g72/g70/g75/g3/g38/g79/g82/g87/g75/g72/g86/g180/g15/g3/g58/g68/g86/g75/g76/g81/g74/g87/g82/g81/g3/g51/g82/g86/g87/g15/g3/g54/g72/g83/g87/g72/g80/g69/g72/g85/g3/g20/g28/g87/g75/g3/g21/g19/g19/g23/g17/g3</w:t>
        <w:br/>
        <w:t>/g21/g3/g51/g79/g68/g87/g93/g72/g78/g15/g3/g55/g75/g82/g80/g68/g86/g3/g11/g21/g19/g19/g21/g12/g3/g179/g55/g72/g91/g87/g76/g79/g72/g3/g42/g68/g85/g80/g72/g81/g87/g86/g180/g15/g3/g37/g74/g57/g57/g3/g62/g42/g72/g85/g80/g68/g81 /g3/g41/g72/g71/g72/g85/g68/g79/g3/g44/g81/g86/g87/g76/g87/g88/g87/g72/g3/g73/g82/g85/g3/g43/g72/g68/g79/g87/g75/g3 /g51/g85/g82/g87/g72/g70/g87/g76/g82/g81/g3/g82/g73/g3/g38/g82/g81/g86/g88/g80/g72/g85/g86/g3/g68/g81/g71/g3</w:t>
        <w:br/>
        <w:t>/g57/g72/g87/g72/g85/g76/g81/g68/g85/g92/g3/g48/g72/g71/g76/g70/g76/g81/g72/g64/g17/g3</w:t>
        <w:br/>
        <w:t>/g22/g3/g44/g69/g76/g71/g17/g3</w:t>
        <w:br/>
        <w:t>/g23/g3/g179/g51/g85/g72/g79/g76/g80/g76/g81/g68/g85/g92/g3/g44/g81/g71/g88/g86/g87/g85/g92/g3 /g38/g75/g68/g85/g68/g70/g87/g72/g85/g76/g93/g68/g87/g76/g82/g81/g29/g3/g41/g68/g69/g85/g76/g70/g3/g51/g85 /g76/g81/g87/g76/g81/g74/g15/g3/g38/g82/g68/g87/g76/g81/g74/g15/g3/g68/g81/g71/g3/g39/g92/g72/g76/g81/g74/g180/g15/g3/g56/g81/g76/g87/g72/g71/g3 /g54/g87/g68/g87/g72/g86/g3/g40/g81/g89/g76/g85/g82/g81/g80/g72/g81/g87/g68/g79/g3/g51/g85/g82/g87/g72/g70/g87/g76/g82/g81/g3/g36/g74/g72/g81/g70/g92/g15/g3</w:t>
        <w:br/>
        <w:t>/g50/g73/g73/g76/g70/g72/g3/g82/g73/g3/g36/g76/g85/g3/g52/g88/g68/g79/g76/g87/g92/g3/g51/g79/g68/g81/g81/g76/g81/g74/g3/g68/g81/g71/g3/g54/g87 /g68/g81/g71/g68/g85/g71/g86/g3/g53/g55/g51/g15/g3/g49/g38/g3/g21/g26/g26/g20/g20/g15/g3/g45/g88/g79/g92/g3/g20/g28/g28/g27/g17/g3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/g22/g3</w:t>
        <w:br/>
        <w:t>/g3</w:t>
        <w:br/>
        <w:t>/g3/g3/g69/g92/g3/g87/g75/g72/g3/g76/g85/g85/g72/g86/g83/g82/g81/g86/g76/g69/g79/g72/g3/g75/g68/g81/g71/g79/g76/g81/g74/g3/g82/g73/g3/g70/g75/g72/g80/g76/g70/g68/g79/g3/g90/g68/g86/g87/g72/g3/g90/g68/g86/g3/g86/g82/g80/g72/g87/g75/g76/g81/g74/g3/g87/g75/g68/g87/g3/g87/g75/g72/g3/g76/g81/g71/g88/g86/g87/g85/g92/g3/g87/g82/g82/g78/g3/g89/g72/g85/g92/g3</w:t>
        <w:br/>
        <w:t>/g86/g72/g85/g76/g82/g88/g86/g79/g92/g17/g3</w:t>
        <w:br/>
        <w:t>/g44/g81/g71/g88/g86/g87/g85/g92/g3/g42/g85/g82/g90/g87/g75/g3/g68/g81/g71/g3/g42/g79/g82/g69/g68/g79/g3/g55/g85/g72/g81/g71/g86/g3</w:t>
        <w:br/>
        <w:t>/g55/g75/g72/g3/g88/g86/g72/g3/g82/g73/g3/g75/g76/g74/g75/g16/g72/g81/g71/g3/g87/g72/g70/g75/g81/g82/g79/g82/g74/g92/g3/g87/g82/g3/g80/g68/g78/g72/g3/g74/g68/g85/g80/g72/g81/g87/g86/g3/g90/g68/g86/g3/g74/g68/g76/g81/g76/g81/g74/g3/g90/g76/g71/g72/g85/g3/g83/g82/g83/g88/g79/g68/g85/g76/g87/g92/g3/g74/g79/g82/g69/g68/g79/g79/g92/g17/g3</w:t>
        <w:br/>
        <w:t>/g36/g83/g68/g85/g87/g3 /g73/g85/g82/g80/g3 /g71/g72/g89/g72/g79/g82/g83/g76/g81/g74/g3 /g75/g76/g74/g75/g16/g83/g72/g85/g73/g82/g85/g80/g68/g81/g70/g72/g3 /g82/g70/g70/g88/g83/g68/g87/g76/g82/g81/g68/g79/g3 /g68/g87/g87/g76/g85/g72/g86/g178/g73/g82/g85/g3 /g72/g91/g68/g80/g83/g79/g72/g15/g3 /g73/g82/g85/g3 /g71/g82/g70/g87/g82/g85/g86/g15/g3</w:t>
        <w:br/>
        <w:t>/g73/g76/g85/g72/g80/g72/g81/g3 /g68/g81/g71/g3 /g86/g82/g80/g72/g3 /g76/g81/g71/g88/g86/g87/g85/g76/g68/g79/g3 /g90/g82/g85/g78/g72/g85/g86/g178/g87/g75/g72/g3 /g80/g68/g85/g78/g72/g87/g3 /g90/g68/g86/g3 /g68/g79/g86/g82/g3 /g69/g72/g76/g81/g74/g3 /g69/g82/g82/g86/g87/g72/g71/g3 /g69/g92/g3 /g70/g75/g68/g81/g74/g72/g86/g3 /g76/g81/g3</w:t>
        <w:br/>
        <w:t>/g70/g82/g81/g86/g88/g80/g72/g85/g3/g79/g76/g73/g72/g86/g87/g92/g79/g72/g86/g3/g90/g75/g72/g85/g72/g3/g83/g72/g82/g83/g79/g72/g3/g90/g72/g85/g72/g3/g86/g83/g72/g81/g71/g76/g81/g74/g3/g80/g82/g85/g72/g3/g87/g76/g80/g72/g3/g82/g81/g3/g79/g72/g76/g86/g88/g85/g72/g3/g68/g70/g87/g76/g89/g76/g87/g76/g72/g86/g17/g3/g55/g75/g72/g85/g72/g73/g82/g85/g72/g3/g81/g72/g90/g3/g75/g76/g74/g75/g16/g87/g72/g70/g75/g3/g70/g82/g68/g87/g76/g81/g74/g86/g3/g90/g72/g85/g72/g3/g68/g79/g86/g82/g3/g69/g72/g76/g81/g74/g3/g71/g72/g89/g72/g79/g82/g83/g72/g71/g3/g73/g82/g85/g3/g68/g3/g90/g76/g71/g72/g3/g85/g68/g81/g74/g72/g3/g82/g73/g3/g68/g70/g87/g76/g89/g72/g3/g86/g83/g82/g85/g87/g86/g3/g86/g88/g70/g75/g3/g68/g86/g3</w:t>
        <w:br/>
        <w:t>/g68/g87/g75/g79/g72/g87/g76/g70/g86/g15/g3 /g70/g92/g70/g79/g76/g81/g74/g15/g3 /g75/g76/g78/g76/g81/g74/g3 /g68/g81/g71/g3 /g86/g78/g76/g76/g81/g74/g17/g3 /g44/g81/g70/g85/g72/g68/g86/g76/g81/g74/g79/g92/g15/g3 /g73/g68/g69/g85/g76/g70/g86/g3 /g71/g72/g86/g76/g74/g81/g72/g71/g3 /g73/g82/g85/g3 /g72/g91/g87/g85/g68/g3 /g83/g72/g85/g73/g82/g85/g80/g68/g81/g70/g72/g3</w:t>
        <w:br/>
        <w:t>/g90/g72/g68/g85/g3/g90/g72/g85/g72/g3/g68/g79/g86/g82/g3/g70/g85/g82/g86/g86/g76/g81/g74/g3/g82/g89/g72/g85/g3/g76/g81/g87/g82/g3/g72/g89/g72/g85/g92/g71/g68/g92/g3/g73/g68/g86/g75/g76/g82/g81/g3/g68/g86/g3/g70/g82/g81/g86/g88/g80/g72/g85/g86/g3/g71/g72/g80/g68/g81/g71/g72/g71/g3/g80/g82/g85/g72/g3/g89/g72/g85/g86/g68/g87/g76/g79/g72/g3/g70/g79/g82/g87/g75/g72/g86/g3/g87/g75/g68/g87/g3/g75/g68/g71/g3/g68/g71/g71/g72/g71/g3/g89/g68/g79/g88/g72/g86/g17/g3/g44/g81/g3/g49/g82/g89/g72/g80/g69/g72/g85/g3/g21/g19/g19/g23/g15/g3/g87/g75/g72/g3/g58/g68/g79/g79/g3/g54/g87/g85/g72/g72/g87/g3/g45/g82/g88/g85/g81/g68/g79/g3/g85/g68/g81/g78/g72/g71/g3/g74/g68/g85/g80/g72/g81/g87/g86/g3</w:t>
        <w:br/>
        <w:t>/g90/g76/g87/g75/g3/g90/g85/g76/g81/g78/g79/g72/g16/g73/g85/g72/g72/g3/g68/g81/g71/g3/g68/g81/g87/g76/g16/g86/g87/g68/g76/g81/g3/g83/g85/g82/g83/g72/g85/g87/g76/g72/g86/g3/g68/g86/g3/g82/g81/g72/g3/g82/g73/g3/g87/g75/g72/g3/g87/g82/g83/g3/g68/g83/g83/g68/g85/g72/g79/g3/g87/g85/g72/g81/g71/g86/g3/g73/g82/g85/g3/g21/g19/g19/g24/g17</w:t>
        <w:br/>
        <w:t>/g24/g3/g55/g75/g72/g3</w:t>
        <w:br/>
        <w:t>/g86/g88/g85/g89/g72/g92/g3 /g70/g82/g80/g80/g76/g86/g86/g76/g82/g81/g72/g71/g3 /g69/g92/g3 /g49/g68/g81/g82/g16/g55/g72/g91/g15/g3 /g68/g3 /g79/g72/g68/g71/g76/g81/g74/g3 /g83/g85/g82/g89/g76/g71/g72/g85/g3 /g82/g73/g3 /g87/g72/g91/g87/g76/g79/g72/g16/g72/g81/g75/g68/g81/g70/g76/g81/g74/g3 /g87/g85/g72/g68/g87/g80/g72/g81/g87/g86/g3 /g87/g82/g3</w:t>
        <w:br/>
        <w:t>/g68/g83/g83/g68/g85/g72/g79/g3/g70/g82/g80/g83/g68/g81/g76/g72/g86/g15/g3/g85/g72/g89/g72/g68/g79/g72/g71/g3/g87/g75/g68/g87/g3/g27/g21/g8/g3/g82/g73/g3/g36/g80/g72/g85/g76/g70/g68/g81/g86/g3/g90/g68/g81/g87/g72/g71/g3/g80/g82/g85/g72/g3/g83/g72/g85/g73/g82/g85/g80/g68/g81/g70/g72/g3/g73/g72/g68/g87/g88/g85/g72/g86/g3/g76/g81/g3</w:t>
        <w:br/>
        <w:t>/g87/g75/g72/g76/g85/g3/g70/g79/g82/g87/g75/g72/g86/g17/g3/g25/g3/g3</w:t>
        <w:br/>
        <w:t>/g3</w:t>
        <w:br/>
        <w:t>/g41/g88/g72/g79/g79/g72/g71/g3 /g69/g92/g3 /g87/g75/g72/g3 /g72/g80/g72/g85/g74/g72/g81/g70/g72/g3 /g82/g73/g3 /g81/g72/g90/g3 /g73/g76/g69/g85/g72/g86/g15/g3 /g81/g72/g90/g3 /g73/g68/g69/g85/g76/g70/g86/g3 /g68/g81/g71/g3 /g76/g81/g81/g82/g89/g68/g87/g76/g89/g72/g3 /g87/g72/g70/g75/g81/g82/g79/g82/g74/g76/g72/g86/g15/g3</w:t>
        <w:br/>
        <w:t>/g83/g72/g85/g73/g82/g85/g80/g68/g81/g70/g72/g3/g68/g83/g83/g68/g85/g72/g79/g3/g69/g72/g70/g68/g80/g72/g3/g82/g81/g72/g3/g82/g73/g3/g87/g75/g72/g3/g73/g68/g86/g87/g72/g86/g87/g3/g74/g85/g82/g90/g76/g81/g74/g3/g86/g72/g70/g87/g82/g85/g86/g3/g82/g73/g3/g87/g75/g72/g3/g76/g81/g87/g72/g85/g81/g68/g87/g76/g82/g81/g68/g79/g3/g87/g72/g91/g87/g76/g79/g72/g3/g68/g81/g71/g3</w:t>
        <w:br/>
        <w:t>/g70/g79/g82/g87/g75/g76/g81/g74/g3 /g76/g81/g71/g88/g86/g87/g85/g92/g17/g26/g3/g48/g82/g86/g87/g3 /g82/g73/g3 /g87/g75/g72/g3 /g80/g68/g85/g78/g72/g87/g3 /g83/g79/g68/g92/g72/g85/g86/g27/g3/g76/g81/g3 /g49/g82/g85/g87/g75/g3 /g36/g80/g72/g85/g76/g70/g68/g3 /g68/g81/g71/g3 /g40/g88/g85/g82/g83/g72/g3 /g90/g72/g85/g72/g3</w:t>
        <w:br/>
        <w:t>/g68/g74/g74/g85/g72/g86/g86/g76/g89/g72/g79/g92/g3/g72/g91/g83/g68/g81/g71/g76/g81/g74/g3/g87/g75/g72/g76/g85/g3/g82/g83/g72/g85/g68/g87/g76/g82/g81/g86/g3/g76/g81/g3/g36/g86/g76/g68/g3/g51/g68/g70/g76/g73/g76/g70/g3/g69/g72/g70/g68/g88/g86/g72/g3/g82/g73/g3/g87/g75/g72/g3/g85/g72/g74/g76/g82/g81/g182/g86/g3/g72/g91/g83/g82/g81/g72/g81/g87/g76/g68/g79/g3</w:t>
        <w:br/>
        <w:t>/g74/g85/g82/g90/g87/g75/g3/g83/g82/g87/g72/g81/g87/g76/g68/g79/g17/g3/g55/g75/g72/g3/g40/g88/g85/g82/g83/g72/g68/g81/g3/g70/g75/g72/g80/g76/g70/g68/g79/g3/g76/g81/g71/g88/g86/g87/g85/g92/g3/g87/g85/g68/g71/g76/g87/g76/g82/g81/g68/g79/g79/g92/g3/g86/g88/g83/g83/g79/g76/g72/g71/g3/g87/g75/g72/g3/g80/g82/g86/g87/g3/g70/g75/g72/g80/g76/g70/g68/g79/g86/g3/g87/g82/g3/g87/g75/g72/g3/g85/g72/g86/g87/g3/g82/g73/g3/g87/g75/g72/g3/g90/g82/g85/g79/g71/g17/g3/g36/g3/g80/g68/g85/g78/g72/g87/g3/g68/g81/g68/g79/g92/g86/g76/g86/g3/g86/g75/g82/g90/g72/g71/g3/g87/g75/g68/g87/g3/g40/g88/g85/g82/g83/g72/g68/g81/g3/g72/g81/g87/g72/g85/g83/g85/g76/g86/g72/g86/g3/g83/g85/g82/g71/g88/g70/g72/g71/g3/g80/g82/g85/g72/g3</w:t>
        <w:br/>
        <w:t>/g87/g75/g68/g81/g3/g22/g20/g8/g3/g82/g73/g3/g87/g75/g72/g3/g90/g82/g85/g79/g71/g182/g86/g3/g70/g75/g72/g80/g76/g70/g68/g79/g86/g15/g3/g68/g75/g72/g68/g71/g3/g82/g73/g3/g87/g75/g72/g3/g21/g27/g8/g3/g83/g85/g82/g71/g88/g70/g72/g71/g3/g69/g92/g3/g87/g75/g72/g3/g36/g80/g72/g85/g76/g70/g68/g81/g86/g17</w:t>
        <w:br/>
        <w:t>/g28/g3/g3</w:t>
        <w:br/>
        <w:t>/g3</w:t>
        <w:br/>
        <w:t>/g42/g79/g82/g69/g68/g79/g3/g80/g68/g85/g78/g72/g87/g3/g83/g79/g68/g92/g72/g85/g86/g3/g69/g72/g79/g76/g72/g89/g72/g71/g3/g38/g75/g76/g81/g68/g182/g86/g3/g68/g83/g83/g68/g85/g72/g79/g3/g80/g68/g85/g78/g72/g87/g3/g75/g68/g71/g3/g68/g3/g74/g85/g72/g68/g87/g3/g83/g82/g87/g72/g81/g87/g76/g68/g79/g3/g76/g81/g3/g89/g76/g72/g90/g3/g82/g73/g3/g87/g75/g72/g3</w:t>
        <w:br/>
        <w:t>/g74/g85/g82/g90/g87/g75/g3/g76/g81/g3/g38/g75/g76/g81/g72/g86/g72/g3/g72/g91/g83/g72/g81/g71/g76/g87/g88/g85/g72/g86/g3/g87/g75/g68/g87/g3/g90/g68/g86/g3/g88/g83/g3/g20/g28/g17/g25/g8/g3/g82/g89/g72/g85/g3/g21/g19/g19/g23/g15/g3/g90/g75/g76/g70/g75/g3/g90/g68/g86/g3/g81/g72/g68/g85/g79/g92/g3/g73/g82/g88/g85/g3/g87/g76/g80/g72/g86/g3</w:t>
        <w:br/>
        <w:t>/g87/g75/g72/g3/g74/g85/g82/g90/g87/g75/g3/g76/g81/g3/g56/g54/g3/g72/g91/g83/g72/g81/g71/g76/g87/g88/g85/g72/g86/g3/g11/g88/g83/g3/g24/g8/g12/g17/g20/g19/g3/g3/g55/g75/g72/g92/g3/g83/g85/g72/g71/g76/g70/g87/g72/g71/g3/g87/g75/g68/g87/g3/g87/g75/g72/g3/g69/g82/g82 /g80/g76/g81/g74/g3/g72/g70/g82/g81/g82/g80/g92/g3/g82/g73/g3/g38/g75/g76/g81/g68/g15/g3</w:t>
        <w:br/>
        <w:t>/g70/g82/g88/g83/g79/g72/g71/g3 /g90/g76/g87/g75/g3 /g76/g87/g86/g3 /g86/g88/g70/g70/g72/g86/g86/g73/g88/g79/g3 /g68/g70/g70/g72/g86/g86/g76/g82/g81/g3 /g87/g82/g3 /g87/g75/g72/g3 /g58/g82/g85/g79/g71/g3 /g55/g85/g68/g71/g72/g3 /g50/g85/g74/g68/g81/g76/g93/g68/g87/g76/g82/g81/g15/g3 /g90/g82/g88/g79/g71/g3 /g79/g72/g68/g71/g3 /g87/g82/g3 /g68/g3</w:t>
        <w:br/>
        <w:t>/g74/g85/g82/g90/g87/g75/g3 /g76/g81/g3 /g83/g72/g85/g86/g82/g81/g68/g79/g3 /g76/g81/g70/g82/g80/g72/g3 /g68/g81/g71/g3 /g75/g76/g74/g75/g72/g85/g3 /g79/g76/g89/g76/g81/g74/g3 /g86/g87/g68/g81/g71/g68/g85/g71/g86/g3 /g76/g81/g3 /g87/g75/g72/g3 /g70/g82/g88/g81/g87/g85/g92/g3 /g87/g75/g68/g87/g3 /g76/g81/g3 /g87/g88/g85/g81/g3 /g90/g82/g88/g79/g71/g3</w:t>
        <w:br/>
        <w:t>/g68/g70/g70/g72/g79/g72/g85/g68/g87/g72/g3/g87/g75/g72/g3/g71/g72/g80/g68/g81/g71/g3/g73/g82/g85/g3/g75/g76/g74/g75/g3/g84/g88/g68/g79/g76/g87/g92/g3/g74/g68/g85/g80/g72/g81/g87/g86/g3/g68/g81/g71/g3/g80/g68/g87/g72/g85/g76/g68/g79/g86/g3/g90/g76/g87/g75/g3/g68/g71/g89/g68/g81/g70/g72/g71/g3/g73/g72/g68/g87/g88/g85/g72/g86/g17/g3</w:t>
        <w:br/>
        <w:t>/g36/g70/g70/g88/g41/g82/g85/g80/g3</w:t>
        <w:br/>
        <w:t>/g55/g75/g72/g3/g45/g82/g76/g81/g87/g3/g57/g72/g81/g87/g88/g85/g72/g3/g38/g82/g80/g83/g68/g81/g92/g3</w:t>
        <w:br/>
        <w:t>/g36/g70/g70/g88/g41/g82/g85/g80/g15/g3/g76/g81/g70/g82/g85/g83/g82/g85/g68/g87/g72/g71/g3/g76/g81/g3/g45/g88/g81/g72/g3/g21/g19/g19/g19/g15/g3/g90/g68/g86/g3/g68/g81/g3/g72/g84/g88/g68/g79/g16/g86/g75/g68/g85/g72/g3/g77/g82/g76/g81/g87/g3/g89/g72/g81/g87/g88/g85/g72/g3/g70/g82/g80/g83/g68/g81/g92/g3/g69/g72/g87/g90/g72/g72/g81/g3/g68/g3</w:t>
        <w:br/>
        <w:t>/g42/g72/g85/g80/g68/g81/g3 /g70/g82/g68/g87/g76/g81/g74/g86/g3 /g83/g85/g82/g71/g88/g70/g72/g85/g15/g3 /g39/g92/g81/g68/g38/g82/g68/g87/g15/g3 /g68/g81/g71/g3 /g68/g3 /g43/g82/g81/g74/g3 /g46/g82/g81/g74/g3 /g50/g40/g48/g3 /g11/g82/g85/g76/g74/g76/g81/g68/g79/g3 /g72/g84/g88/g76/g83/g80/g72/g81/g87/g3/g80/g68/g81/g88/g73/g68/g70/g87/g88/g85/g72/g85/g12/g3/g82/g73/g3/g90/g85/g76/g81/g78/g79/g72/g16/g73/g85/g72/g72/g3/g70/g79/g82/g87/g75/g76/g81/g74/g15/g3/g38/g85/g72/g68/g86/g72/g41/g85/g72/g72/g17/g3/g36/g70/g70/g88/g41/g82/g85/g80/g3/g86/g83/g72/g70/g76/g68/g79/g76/g86/g72/g71/g3/g76/g81/g3/g87/g75/g72/g3/g83/g85/g82/g71/g88/g70/g87/g76/g82/g81/g3</w:t>
        <w:br/>
        <w:t>/g82/g73/g3/g75/g76/g74/g75/g16/g87/g72/g70/g75/g3/g70/g82/g68/g87/g76/g81/g74/g86/g3/g73/g82/g85/g3/g88/g86/g72/g3/g82/g81/g3/g90/g85/g76/g81/g78/g79/g72/g16/g73/g85/g72/g72/g3/g73/g68/g69/g85/g76/g70/g86/g3/g68/g81/g71/g3/g70/g79/g82/g87/g75/g72/g86/g17/g3/g36/g70/g70/g88/g41/g82/g85/g80/g182/g86/g3/g75/g72/g68/g71/g3/g82/g73/g73/g76/g70/g72/g3/g90/g68/g86/g3</w:t>
        <w:br/>
        <w:t>/g3/g3/g3/g3/g3/g3/g3/g3/g3/g3/g3/g3/g3/g3/g3/g3/g3/g3/g3/g3/g3/g3/g3/g3/g3/g3/g3/g3/g3/g3/g3/g3/g3/g3/g3/g3/g3/g3/g3/g3/g3/g3/g3/g3/g3/g3/g3/g3/g3/g3/g3/g3/g3</w:t>
        <w:br/>
        <w:t>/g3</w:t>
        <w:br/>
        <w:t>/g24/g3/g179/g49/g68/g81/g82/g16/g55/g72/g91/g3/g56/g81/g89/g72/g76/g79/g86/g3/g36/g81/g87/g76/g16/g54/g87/g68/g87/g76/g70 /g15/g3/g54/g87/g68/g76/g81/g3/g53/g72/g79/g72/g68/g86/g72/g15/g3/g48/g82/g76/g86/g87/g88/g85/g72/g16/g58 /g76/g70/g78/g76/g81/g74/g3/g41/g68/g69/g85/g76/g70/g3/g40/g81/g75/g68/g81/g70/g72/g80/g72/g81/g87/g86/g180/g15/g3 /g49/g82/g81/g82/g87/g72/g70/g75/g90/g76/g85/g72/g17/g70/g82/g80/g15/g3/g41/g72/g69/g3/g20/g26/g87/g75/g3/g21/g19/g19/g24/g3</w:t>
        <w:br/>
        <w:t>/g62/g90/g90/g90/g3/g71/g82/g70/g88/g80/g72/g81/g87/g64/g3 /g75/g87/g87/g83/g29/g18/g18/g90/g90/g90/g17/g81/g68/g81/g82/g87/g72/g70/g75/g90/g76/g85/g72/g17/g70/g82/g80/g18/g81/g72/g90/g86/g17/g68/g86/g83/g34/g81/g76/g71/g32/g20/g25/g21/g26 /g3/g11/g68/g70/g70/g72/g86/g86/g72/g71/g3/g36/g88/g74/g88/g86/g87/g3/g20/g24/g87/g75/g3/g21/g19/g19/g25/g12/g17/g3</w:t>
        <w:br/>
        <w:t>/g25/g3/g179/g27/g21/g8/g3/g82/g73/g3/g36/g80/g72/g85/g76/g70/g68/g81/g86/g3/g47/g82/g82/g78/g76/g81/g74/g3 /g73/g82/g85/g3/g43/g68/g86/g86/g79/g72/g16/g41/g85/g72/g72/g3/g38/g79/g82/g87/g75/g72/g86/g3/g55/g75 /g68/g87/g3/g42/g82/g3/g87/g75/g72/g3/g40/g91/g87/g85/g68/g3/g48/g76/g79/g72/g180/g15/g3/g36/g61 /g82/g49/g68/g81/g82/g87/g72/g70/g75/g81/g82/g79/g82/g74/g92/g3/g49/g72/g90/g86/g3/g44/g87/g72/g80/g15/g3/g36/g83/g85/g76/g79/g3/g21/g25/g87/g75/g3</w:t>
        <w:br/>
        <w:t>/g21/g19/g19/g23/g17/g3</w:t>
        <w:br/>
        <w:t>/g26/g3/g179/g53/g72/g83/g82/g85/g87/g3/g54/g88/g80/g80/g68/g85/g92/g29/g3/g51/g85/g82/g73/g76/g79/g72/g3/g82/g73/g3/g37/g72/g80/g76/g86/g178/g36/g3/g47/g72/g68/g71/g72/g85/g3 /g76/g81/g3/g37/g82/g81/g71/g72/g71/g3/g54/g72/g68/g80/g3/g55/g72/g70/g75/g81/g82/g79/g82/g74/g92/g3/g54/g87/g76/g70/g75/g16/g41/g85/g72/g72/g3/g36/g83/g68/g85/g85/g72/g79/g180/g15/g3/g55/g72/g91/g87/g76/g79/g72/g3/g44/g81/g87/g72/g79/g79/g76/g74/g72/g81/g70/g72/g29/g3</w:t>
        <w:br/>
        <w:t>/g51/g72/g85/g73/g82/g85/g80/g68/g81/g70/g72/g3/g36/g83/g83/g68/g85/g72/g79/g3/g48 /g68/g85/g78/g72/g87/g15/g3/g44/g86/g86/g17/g3/g20/g25/g15/g3/g20/g86/g87/g3/g52/g88/g68/g85/g87/g72/g85/g3/g21/g19/g19/g25/g17/g3</w:t>
        <w:br/>
        <w:t>/g27/g3/g54/g82/g80/g72/g3/g82/g73/g3/g87/g75/g72/g3/g80/g68/g77/g82/g85/g3/g83/g79/g68/g92/g72/g85/g86/g3/g76/g81/g3 /g87/g75/g72/g3/g75/g76/g74/g75/g16/g72/g81/g71/g3/g70/g82/g68/g87/g76/g81/g74/g3/g76/g81/g71/g88/g86/g87/g85/g92/g3/g76/g81/g70/g79/g88/g71/g72/g71/g3 /g49/g68/g81/g82/g55/g72/g91/g81/g82/g79/g82/g74/g92/g15/g3/g36/g46/g61/g50/g3/g49/g82/g69/g72/g79/g15/g3/g50/g88/g87/g79/g68/g86/g87/g3/g55/g72/g70/g75/g81/g82/g79/g82/g74/g76/g72/g86/g3/g44/g81/g70/g17/g15/g3</w:t>
        <w:br/>
        <w:t>/g44/g81/g89/g76/g86/g87/g68/g3/g51/g72/g85/g73/g82/g85/g80/g68/g81/g70/g72/g3/g55/g72/g70/g75/g81/g82/g79/g82/g74/g76/g72/g86/g15/g3 /g54/g70/g75/g82/g72/g79/g79/g72/g85/g15/g3/g49/g82/g89/g72/g82/g81/g15/g3/g44/g81/g87/g72/g85/g81/g68/g87/g76/g82/g81/g68/g79 /g3/g55/g72/g91/g87/g76/g79/g72/g3/g42/g85/g82/g88/g83/g15/g3/g48/g76/g85/g70/g82/g69/g68/g81/g15/g3/g41/g85/g76/g86/g69/g92/g3 /g55/g72/g70/g75/g81/g82/g79/g82/g74/g76/g72/g86/g3/g44/g81/g70/g17/g15/g3/g37/g72/g80/g76/g86/g15/g3</w:t>
        <w:br/>
        <w:t>/g68/g81/g71/g3/g58/g17/g3/g47/g17/g3/g42/g82/g85/g72/g3/g9/g3/g36/g86/g86/g82/g70/g76/g68/g87/g72/g86/g17/g3</w:t>
        <w:br/>
        <w:t>/g28/g3/g179/g40/g56/g3/g38/g75/g72/g80/g76/g70/g68/g79/g3/g44/g81/g71/g88/g86/g87/g85/g92/g29/g3/g57/g76/g86/g76/g82/g81/g3/g21/g19/g19/g24/g180 /g15/g3/g53/g72/g86/g72/g68/g85/g70/g75/g3/g68/g81/g71/g3/g38/g82/g81/g86/g88/g79/g87/g68/g81/g70/g92/g3/g50/g88/g87/g86/g82 /g88/g85/g70/g76/g81/g74/g3/g54/g72/g85/g89/g76/g70/g72/g86/g15/g3 /g41/g72/g69/g85/g88/g68/g85/g92/g3/g21/g19/g19/g24/g15/g3/g83/g17/g3/g24/g24/g3</w:t>
        <w:br/>
        <w:t>/g20/g19/g3/g179/g38/g75/g76/g81/g72/g86/g72/g3/g54/g75/g82/g83/g83/g76/g81/g74/g3/g41/g88/g81/g71/g68/g80/g72/g81/g87/g68/g79/g86/g29/g3/g20/g19 /g3/g55/g75/g76/g81/g74/g86/g3/g60/g82/g88/g3/g54/g75/g82/g88/g79/g71/g3/g46 /g81/g82/g90/g180/g15/g3/g38/g82/g87/g87/g82/g81/g3/g44/g81/g70/g82/g85/g83/g82/g85/g68/g87/g72/g71/g29/g3/g55/g72/g91/g87/g76/g79/g72/g3/g38/g82/g81/g86/g88 /g80/g72/g85/g15/g3/g57/g82/g79/g17/g3/g22/g27/g15/g3/g54/g83/g85/g76/g81/g74/g3</w:t>
        <w:br/>
        <w:t>/g21/g19/g19/g25/g17/g3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/g23/g3</w:t>
        <w:br/>
        <w:t>/g3</w:t>
        <w:br/>
        <w:t>/g3/g3/g69/g68/g86/g72/g71/g3/g76/g81/g3/g43/g82/g81/g74/g3/g46/g82/g81/g74/g15/g3/g90/g75/g72/g85/g72/g68/g86/g3/g76/g87/g86/g3/g85/g72/g86/g72/g68/g85/g70/g75/g3/g68/g81/g71/g3/g71/g72/g89/g72/g79/g82/g83/g80/g72/g81/g87/g3/g11/g53/g9/g39/g12/g3/g70/g72/g81/g87/g85/g72/g3/g68/g81/g71/g3/g83/g85/g82/g71/g88/g70/g87/g76/g82/g81/g3</w:t>
        <w:br/>
        <w:t>/g83/g79/g68/g81/g87/g3/g90/g72/g85/g72/g3/g86/g72/g87/g3/g88/g83/g3/g76/g81/g3/g54/g75/g72/g81/g93/g75/g72/g81/g15/g3/g38/g75/g76/g81/g68/g17/g3/g44/g81/g3/g68/g71/g71/g76/g87/g76/g82/g81/g15/g3/g76/g87/g86/g3/g86/g68/g79/g72/g86/g3/g68/g81/g71/g3/g86/g88/g83/g83/g82/g85/g87/g76/g81/g74/g3/g82/g73/g73/g76/g70/g72/g86/g3/g76/g81/g3/g38/g75/g76/g81/g68/g3</w:t>
        <w:br/>
        <w:t>/g90/g72/g85/g72/g3 /g79/g68/g85/g74/g72/g79/g92/g3 /g79/g82/g70/g68/g87/g72/g71/g3 /g76/g81/g3 /g70/g76/g87/g76/g72/g86/g3 /g68/g79/g82/g81/g74/g3 /g87/g75/g72/g3 /g70/g82/g68/g86/g87/g79/g76/g81/g72/g3 /g68/g81/g71/g3 /g87/g75/g72/g3 /g86/g82/g88/g87/g75/g72/g85/g81/g3 /g85/g72/g74/g76/g82/g81/g17/g3 /g36/g83/g68/g85/g87/g3 /g73/g85/g82/g80/g3</w:t>
        <w:br/>
        <w:t>/g83/g85/g82/g71/g88/g70/g76/g81/g74/g3 /g90/g85/g76/g81/g78/g79/g72/g16/g85/g72/g86/g76/g86/g87/g68/g81/g87/g3 /g70/g82/g68/g87/g76/g81/g74/g86/g15/g3 /g80/g68/g81/g88/g73/g68/g70/g87/g88/g85/g76/g81/g74/g3 /g82/g83/g72/g85/g68/g87/g76/g82/g81/g86/g3 /g76/g81/g3 /g36/g70/g70/g88/g41/g82/g85/g80/g3 /g90/g72/g85/g72/g3 /g68/g79/g86/g82/g3/g73/g82/g70/g88/g86/g72/g71/g3/g82/g81/g3/g82/g87/g75/g72/g85/g3/g86/g82/g83/g75/g76/g86/g87/g76/g70/g68/g87/g72/g71/g3/g68/g81/g71/g3/g75/g76/g74/g75/g16/g89/g68/g79/g88/g72/g16/g68/g71/g71/g72/g71/g3/g70/g82/g68/g87/g76/g81/g74/g86/g17/g3/g55/g75/g72/g3/g70/g82/g80/g83/g68/g81/g92/g3/g72/g92/g72/g71/g3/g87/g75/g72/g3/g75/g88/g74/g72/g3</w:t>
        <w:br/>
        <w:t>/g80/g68/g85/g78/g72/g87/g3/g73/g82/g85/g3/g70/g75/g76/g79/g71/g85/g72/g81/g182/g86/g3/g68/g83/g83/g68/g85/g72/g79/g15/g3/g72/g86/g83/g72/g70/g76/g68/g79/g79/g92/g3/g76/g81/g3/g80/g68/g76/g81/g79/g68/g81/g71/g3/g38/g75/g76/g81/g68/g15/g3/g68/g81/g71/g3/g70/g82/g81/g86/g72/g84/g88/g72/g81/g87/g79/g92/g3/g76/g87/g86/g3/g70/g88/g86/g87/g82/g80/g72/g85/g3</w:t>
        <w:br/>
        <w:t>/g69/g68/g86/g72/g3 /g90/g68/g86/g3 /g80/g68/g76/g81/g79/g92/g3 /g80/g68/g81/g88/g73/g68/g70/g87/g88/g85/g72/g85/g86/g3 /g82/g73/g3 /g70/g75/g76/g79/g71/g85/g72/g81/g182/g86/g3 /g70/g79/g82/g87/g75/g72/g86/g17/g3 /g50/g81/g72/g3 /g82/g73/g3 /g87/g75/g72/g3 /g79/g68/g87/g72/g86/g87/g3 /g71/g72/g89/g72/g79/g82/g83/g80/g72/g81/g87/g86/g3 /g76/g81/g3/g36/g70/g70/g88/g41/g82/g85/g80/g3 /g90/g68/g86/g3 /g87/g75/g72/g3 /g68/g83/g83/g79/g76/g70/g68/g87/g76/g82/g81/g3 /g82/g73/g3 /g86/g87/g68/g76/g81/g16/g85/g72/g86/g76/g86/g87/g68/g81/g87/g3 /g70/g82/g68/g87/g76/g81/g74/g86/g3 /g82/g81/g3 /g70/g75/g76/g79/g71/g85/g72/g81/g182/g86/g3 /g70/g79/g82/g87/g75/g76/g81/g74/g17/g3 /g55/g75/g76/g86/g3</w:t>
        <w:br/>
        <w:t>/g87/g72/g70/g75/g81/g82/g79/g82/g74/g92/g3 /g90/g68/g86/g3 /g82/g83/g87/g76/g80/g76/g86/g72/g71/g3 /g73/g82/g85/g3 /g70/g82/g87/g87/g82/g81/g3 /g68/g81/g71/g3 /g83/g82/g79/g92/g16/g70/g82/g87/g87/g82/g81/g3 /g73/g68/g69/g85/g76/g70/g3 /g87/g82/g3 /g74/g72/g87/g3 /g85/g76/g71/g3 /g82/g73/g3 /g86/g87/g68/g76/g81/g86/g3 /g86/g88/g70/g75/g3 /g68/g86/g3</w:t>
        <w:br/>
        <w:t>/g78/g72/g87/g70/g75/g88/g83/g15/g3/g80/g68/g92/g82/g81/g81/g68/g76/g86/g72/g15/g3/g74/g85/g68/g86/g86/g3/g68/g81/g71/g3/g82/g76/g79/g17/g3/g44/g87/g3/g90/g68/g86/g3/g76/g71/g72/g68/g79/g3/g73/g82/g85/g3/g70/g75/g76/g79/g71/g85/g72/g81/g182/g86/g3/g74/g68/g85/g80/g72/g81/g87/g86/g3/g90/g75/g72/g85/g72/g3/g70/g79/g82/g87/g75/g76/g81/g74/g3/g70/g82/g88/g79/g71/g3</w:t>
        <w:br/>
        <w:t>/g69/g72/g3/g85/g88/g76/g81/g72/g71/g3/g69/g92/g3/g74/g85/g82/g88/g81/g71/g16/g76/g81/g3/g86/g87/g68/g76/g81/g86/g3/g87/g75/g68/g87/g3/g90/g72/g85/g72/g3/g83/g85/g72/g89/g76/g82/g88/g86/g79/g92/g3/g71/g76/g73/g73/g76/g70/g88/g79/g87/g3/g87/g82/g3/g85/g72/g80/g82/g89/g72/g17/g3/g3</w:t>
        <w:br/>
        <w:t>/g3/g36/g79/g87/g75/g82/g88/g74/g75/g3/g80/g82/g86/g87/g3/g82/g73/g3/g87/g75/g72/g3/g75/g76/g74/g75/g16/g87/g72/g70/g75/g3/g70/g82/g68/g87/g76/g81/g74/g3/g87/g72/g70/g75/g81/g82/g79/g82/g74/g76/g72/g86/g3/g90/g72/g85/g72/g3/g82/g85/g76/g74/g76/g81/g68/g79/g79/g92/g3/g71/g72/g89/g72/g79/g82/g83/g72/g71/g3/g76/g81/g3/g87/g75/g72/g3/g56/g54/g3/g68/g81/g71/g3</w:t>
        <w:br/>
        <w:t>/g40/g88/g85/g82/g83/g72/g15/g3 /g87/g72/g91/g87/g76/g79/g72/g3 /g80/g68/g81/g88/g73/g68/g70/g87/g88/g85/g72/g85/g86/g3 /g76/g81/g3 /g36/g86/g76/g68/g3 /g86/g88/g70/g75/g3 /g68/g86/g3 /g87/g75/g82/g86/g72/g3 /g76/g81/g3 /g45/g68/g83/g68/g81/g15/g3 /g55/g68/g76/g90/g68/g81/g3 /g68/g81/g71/g3 /g46/g82/g85/g72/g68/g3 /g90/g72/g85/g72/g3</w:t>
        <w:br/>
        <w:t>/g76/g81/g70/g85/g72/g68/g86/g76/g81/g74/g79/g92/g3/g76/g81/g89/g82/g79/g89/g72/g71/g3/g76/g81/g3/g87/g72/g70/g75/g81/g82/g79/g82/g74/g92/g3/g76/g81/g81/g82/g89/g68/g87/g76/g82/g81/g3/g68/g81/g71/g3/g53/g9/g39/g17/g3/g56/g81/g87/g76/g79/g3/g21/g19/g19/g22/g15/g3/g36/g70/g70/g88/g41/g82/g85/g80/g3/g75/g72/g79/g71/g3/g20/g25/g8/g3/g82/g73/g3/g87/g75/g72/g3/g87/g82/g87/g68/g79/g3/g80/g68/g85/g78/g72/g87/g3/g86/g75/g68/g85/g72/g3/g82/g73/g3/g87/g75/g72/g3/g74/g68/g85/g80/g72/g81/g87/g3/g70/g82/g68/g87/g76/g81/g74/g3/g76/g81/g71/g88/g86/g87/g85/g92/g3/g90/g76/g87/g75/g76/g81/g3/g87/g75/g72/g3/g36/g86/g76/g68/g3/g85/g72/g74/g76/g82/g81/g3/g68/g81/g71/g3/g76/g87/g3/g90/g68/g86/g3/g79/g76/g86/g87/g72/g71/g3</w:t>
        <w:br/>
        <w:t>/g87/g75/g72/g3/g86/g72/g70/g82/g81/g71/g3/g79/g68/g85/g74/g72/g86/g87/g3/g80/g68/g85/g78/g72/g87/g3/g83/g79/g68/g92/g72/g85/g3/g68/g73/g87/g72/g85/g3/g76/g87/g86/g3/g55/g68/g76/g90/g68/g81/g72/g86/g72/g3/g85/g76/g89/g68/g79/g15/g3/g90/g75/g76/g70/g75/g3/g75/g68/g71/g3/g20/g27/g8/g3/g82/g73/g3/g87/g75/g72/g3/g80/g68/g85/g78/g72/g87/g3/g86/g75/g68/g85/g72/g3</w:t>
        <w:br/>
        <w:t>/g68/g81/g71/g3/g90/g68/g86/g3/g68/g79/g86/g82/g3/g68/g3/g77/g82/g76/g81/g87/g3/g89/g72/g81/g87/g88/g85/g72/g3/g70/g82/g80/g83/g68/g81/g92/g17/g3/g36/g70/g70/g88/g41/g82/g85/g80/g3/g76/g71/g72/g81/g87/g76/g73/g76/g72/g71/g3/g87/g75/g72/g3/g85/g72/g68/g86/g82/g81/g86/g3/g73/g82/g85/g3/g79/g68/g74/g74/g76/g81/g74/g3/g69/g72/g75/g76/g81/g71/g3/g68/g86/g3/g68/g3/g79/g68/g70/g78/g3/g82/g73/g3/g68/g71/g89/g68/g81/g87/g68/g74/g72/g3/g76/g81/g3/g80/g68/g81/g88/g73/g68/g70/g87/g88/g85/g76/g81/g74/g3/g70/g82/g86/g87/g86/g15/g3/g68/g81/g71/g3/g83/g82/g82/g85/g79/g92/g3/g86/g78/g76/g79/g79/g72/g71/g3/g79/g82/g70/g68/g79/g3/g79/g68/g69/g82/g88/g85/g3/g68/g81/g71/g3/g53/g9/g39/g3/g87/g68/g79/g72/g81/g87/g17/g3/g44/g81/g3</w:t>
        <w:br/>
        <w:t>/g87/g75/g72/g3 /g69/g72/g74/g76/g81/g81/g76/g81/g74/g15/g3 /g36/g70/g70/g88/g41/g82/g85/g80/g3 /g75/g68/g71/g3 /g86/g82/g88/g85/g70/g72/g71/g3 /g80/g82/g86/g87/g3 /g82/g73/g3 /g76/g87/g86/g3 /g85/g68/g90/g3 /g80/g68/g87/g72/g85/g76/g68/g79/g3 /g73/g85/g82/g80/g3 /g40/g88/g85/g82/g83/g72/g17/g3 /g39/g88/g72/g3 /g87/g82/g3 /g87/g75/g72/g3</w:t>
        <w:br/>
        <w:t>/g75/g76/g74/g75/g72/g85/g3/g70/g82/g86/g87/g3/g82/g73/g3/g87/g75/g72/g3/g85/g68/g90/g3/g80/g68/g87/g72/g85/g76/g68/g79/g86/g3/g76/g81/g3/g87/g75/g82/g86/g72/g3/g70/g82/g88/g81/g87/g85/g76/g72/g86/g3/g68/g81/g71/g3/g85/g72/g79/g68/g87/g76/g89/g72/g79/g92/g3/g72/g91/g83/g72/g81/g86/g76/g89/g72/g3/g87/g85/g68/g81/g86/g83/g82/g85/g87/g68/g87/g76/g82/g81/g3/g70/g82/g86/g87/g3/g68/g81/g71/g3/g87/g68/g85/g76/g73/g73/g3/g76/g81/g70/g88/g85/g85/g72/g71/g15/g3/g87/g75/g72/g3/g70/g82/g80/g83/g68/g81/g92/g3/g75/g68/g71/g3/g86/g87/g68/g85/g87/g72/g71/g3/g87/g82/g3/g79/g82/g70/g68/g87/g72/g3/g86/g88/g83/g83/g79/g76/g72/g85/g86/g3/g76/g81/g3/g36/g86/g76/g68/g17/g3/g38/g85/g72/g68/g86/g72/g41/g85/g72/g72/g15/g3/g90/g76/g87/g75/g3/g76/g87/g86/g3</w:t>
        <w:br/>
        <w:t>/g90/g72/g79/g79/g3/g72/g86/g87/g68/g69/g79/g76/g86/g75/g72/g71/g3/g70/g82/g81/g81/g72/g70/g87/g76/g82/g81/g86/g3/g90/g76/g87/g75/g3/g80/g68/g81/g88/g73/g68/g70/g87/g88/g85/g72/g85/g86/g3/g68/g81/g71/g3/g86/g88/g83/g83/g79/g76/g72/g85/g86/g3/g76/g81/g3/g80/g68/g76/g81/g79/g68/g81/g71/g3/g38/g75/g76/g81/g68/g3/g68/g81/g71/g3/g82/g87/g75/g72/g85/g3</w:t>
        <w:br/>
        <w:t>/g36/g86/g76/g68/g81/g3/g70/g82/g88/g81/g87/g85/g76/g72/g86/g15/g3/g75/g68/g71/g3/g82/g73/g73/g72/g85/g72/g71/g3/g74/g85/g72/g68/g87/g3/g68/g86/g86/g76/g86/g87/g68/g81/g70/g72/g3/g76/g81/g3/g87/g75/g76/g86/g3/g68/g86/g83/g72/g70/g87/g17/g3/g3</w:t>
        <w:br/>
        <w:t>/g55/g75/g72/g3/g77/g82/g76/g81/g87/g3/g89/g72/g81/g87/g88/g85/g72/g3/g90/g68/g86/g3/g89/g76/g72/g90/g72/g71/g3/g69/g92/g3/g69/g82/g87/g75/g3/g38/g85/g72/g68/g86/g72/g41/g85/g72/g72/g3/g68/g81/g71/g3/g39/g92/g81/g68/g38/g82/g68/g87/g3/g68/g86/g3/g68/g3/g80/g88/g87/g88/g68/g79/g79/g92/g3/g69/g72/g81/g72/g73/g76/g70/g76/g68/g79/g3/g68/g81/g71/g3</w:t>
        <w:br/>
        <w:t>/g86/g87/g85/g68/g87/g72/g74/g76/g70/g3/g80/g82/g89/g72/g3/g68/g86/g3/g76/g87/g3/g72/g81/g68/g69/g79/g72/g71/g3/g39/g92/g81/g68/g38/g82/g68/g87/g3/g87/g82/g3/g73/g88/g85/g87/g75/g72/g85/g3/g83/g72/g81/g72/g87/g85/g68/g87/g72/g3/g76/g81/g87/g82/g3/g87/g75/g72/g3/g42/g85/g72/g68/g87/g72/g85/g3/g38/g75/g76/g81/g68/g3/g80/g68/g85/g78/g72/g87/g15/g3/g90/g75/g72/g85/g72/g68/g86/g3/g38/g85/g72/g68/g86/g72/g41/g85/g72/g72/g3/g90/g82/g88/g79/g71/g3/g74/g68/g76/g81/g3/g68/g70/g70/g72/g86/g86/g3/g87/g82/g3/g87/g72/g70/g75/g81/g82/g79/g82/g74/g76/g70/g68/g79/g3/g78/g81/g82/g90/g16/g75/g82/g90/g3/g82/g73/g3/g68/g71/g89/g68/g81/g70/g72/g71/g3/g70/g82/g68/g87/g76/g81/g74/g86/g3/g68/g81/g71/g3</w:t>
        <w:br/>
        <w:t>/g72/g91/g72/g85/g70/g76/g86/g72/g3/g76/g81/g71/g76/g85/g72/g70/g87/g3/g70/g82/g81/g87/g85/g82/g79/g3/g82/g89/g72/g85/g3/g39/g92/g81/g68/g38/g82/g68/g87/g182/g86/g3/g70/g79/g76/g72/g81/g87/g72/g79/g72/g3/g76/g81/g3/g42/g85/g72/g68/g87/g72/g85/g3/g38/g75/g76/g81/g68/g17/g3/g54/g76/g81/g70/g72/g3/g39/g92/g81/g68/g38/g82/g68/g87/g3/g82/g90/g81/g72/g71/g3</w:t>
        <w:br/>
        <w:t>/g87/g75/g72/g3 /g83/g68/g87/g72/g81/g87/g72/g71/g3 /g179/g54/g87/g68/g76/g81/g41/g85/g72/g72/g180/g3 /g87/g72/g70/g75/g81/g82/g79/g82/g74/g92/g3 /g68/g80/g82/g81/g74/g3 /g82/g87/g75/g72/g85/g3 /g68/g71/g89/g68/g81/g70/g72/g71/g3 /g70/g82/g68/g87/g76/g81/g74/g3 /g87/g72/g70/g75/g81/g82/g79/g82/g74/g76/g72/g86/g15/g3 /g76/g87/g3 /g90/g68/g86/g3</w:t>
        <w:br/>
        <w:t>/g80/g88/g87/g88/g68/g79/g79/g92/g3 /g68/g74/g85/g72/g72/g71/g3 /g87/g75/g68/g87/g3 /g36/g70/g70/g88/g41/g82/g85/g80/g182/g86/g3 /g74/g72/g81/g72/g85/g68/g79/g3 /g80/g68/g81/g68/g74/g72/g85/g3 /g90/g82/g88/g79/g71/g3 /g69/g72/g3 /g68/g86/g86/g76/g74/g81/g72/g71/g3 /g69/g92/g3 /g39/g92/g81/g68/g38/g82/g68/g87/g3 /g68/g81/g71/g3</w:t>
        <w:br/>
        <w:t>/g90/g82/g88/g79/g71/g3/g87/g68/g78/g72/g3/g70/g68/g85/g72/g3/g82/g73/g3/g87/g75/g72/g3/g53/g9/g39/g3/g68/g81/g71/g3/g70/g82/g68/g87/g76/g81/g74/g3/g83/g85/g82/g71/g88/g70/g87/g76/g82/g81/g3/g76/g81/g3/g36/g70/g70/g88/g41/g82/g85/g80/g3/g68/g81/g71/g3/g68/g79/g86/g82/g3/g70/g82/g81/g87/g85/g82/g79/g3/g87/g75/g72/g3/g82/g89/g72/g85/g68/g79/g79/g3/g80/g68/g81/g68/g74/g72/g80/g72/g81/g87/g3/g82/g73/g3/g87/g75/g72/g3/g70/g82/g80/g83/g68/g81/g92/g30/g3/g38/g85/g72/g68/g86/g72/g41/g85/g72/g72/g15/g3/g82/g81/g3/g87/g75/g72/g3/g82/g87/g75/g72/g85/g3/g75/g68/g81/g71/g15/g3/g90/g82/g88/g79/g71/g3/g87/g68/g78/g72/g3/g85/g72/g86/g83/g82/g81/g86/g76/g69/g76/g79/g76/g87/g92/g3/g73/g82/g85/g3</w:t>
        <w:br/>
        <w:t>/g36/g70/g70/g88/g41/g82/g85/g80/g182/g86/g3/g80/g68/g85/g78/g72/g87/g76/g81/g74/g3/g68/g81/g71/g3/g83/g88/g85/g70/g75/g68/g86/g76/g81/g74/g3/g68/g70/g87/g76/g89/g76/g87/g76/g72/g86/g15/g3/g74/g76/g89/g72/g81/g3/g76/g87/g86/g3/g73/g68/g80/g76/g79/g76/g68/g85/g76/g87/g92/g3/g90/g76/g87/g75/g3/g87/g75/g72/g3/g36/g86/g76/g68/g81/g3/g80/g68/g85/g78/g72/g87/g17/g3/g3</w:t>
        <w:br/>
        <w:t>/g38/g85/g72/g68/g86/g72/g41/g85/g72/g72/g3</w:t>
        <w:br/>
        <w:t>/g55/g75/g72/g3/g43/g82/g81/g74/g3/g46/g82/g81/g74/g3/g70/g82/g80/g83/g68/g81/g92/g3/g38/g85/g72/g68/g86/g72/g41/g85/g72/g72/g3/g90/g68/g86/g3/g82/g81/g72/g3/g82/g73/g3/g87/g75/g72/g3/g90/g82/g85/g79/g71/g182/g86/g3/g79/g68/g85/g74/g72/g86/g87/g3/g50/g40/g48/g86/g3/g82/g73/g3/g90/g85/g76/g81/g78/g79/g72/g16/g73/g85/g72/g72/g3</w:t>
        <w:br/>
        <w:t>/g86/g75/g76/g85/g87/g86/g3/g68/g81/g71/g3/g87/g85/g82/g88/g86/g72/g85/g86/g17/g3/g55/g75/g72/g3/g70/g82/g80/g83/g68/g81/g92/g3/g75/g68/g71/g3/g80/g82/g85/g72/g3/g87/g75/g68/g81/g3/g21/g19/g3/g92/g72/g68/g85/g86/g3/g82/g73/g3/g72/g91/g83/g72/g85/g76/g72/g81/g70/g72/g3/g76/g81/g3/g83/g85/g82/g71/g88/g70/g76/g81/g74/g3/g90/g85/g76/g81/g78/g79/g72/g16</w:t>
        <w:br/>
        <w:t>/g73/g85/g72/g72/g3/g70/g79/g82/g87/g75/g76/g81/g74/g3/g68/g81/g71/g3/g75/g68/g71/g3/g69/g72/g72/g81/g3/g39/g92/g81/g68/g38/g82/g68/g87/g182/g86/g3/g70/g88/g86/g87/g82/g80/g72/g85/g3/g86/g76/g81/g70/g72/g3/g87/g75/g72/g3/g79/g68/g87/g72/g3/g20/g28/g28/g19/g86/g17/g3/g55/g75/g72/g3/g70/g82/g80/g83/g68/g81/g92/g182/g86/g3/g80/g76/g86/g86/g76/g82/g81/g3</w:t>
        <w:br/>
        <w:t>/g90/g68/g86/g3/g87/g82/g3/g80/g68/g76/g81/g87/g68/g76/g81/g3/g76/g87/g86/g3/g70/g82/g86/g87/g3/g79/g72/g68/g71/g72/g85/g86/g75/g76/g83/g3/g83/g82/g86/g76/g87/g76/g82/g81/g3/g76/g81/g3/g87/g75/g72/g3/g80/g68/g85/g78/g72/g87/g17/g3/g38/g85/g72/g68/g86/g72/g41/g85/g72/g72/g3/g75/g68/g71/g3/g76/g87/g86/g3/g82/g90/g81/g3/g71/g72/g86/g76/g74/g81/g3/g87/g72/g68/g80/g17/g3</w:t>
        <w:br/>
        <w:t>/g44/g87/g86/g3/g82/g83/g72/g85/g68/g87/g76/g82/g81/g3/g90/g68/g86/g3/g80/g68/g76/g81/g79/g92/g3/g87/g75/g72/g3/g80/g68/g81/g88/g73/g68/g70/g87/g88/g85/g76/g81/g74/g3/g69/g68/g86/g72/g3/g73/g82/g85/g3/g86/g82/g80/g72/g3/g73/g68/g80/g82/g88/g86/g3/g69/g85/g68/g81/g71/g86/g3/g76/g81/g3/g43/g82/g81/g74/g3/g46/g82/g81/g74/g3/g68/g81/g71/g3</w:t>
        <w:br/>
        <w:t>/g80/g68/g76/g81/g79/g68/g81/g71/g3/g38/g75/g76/g81/g68/g15/g3/g68/g86/g3/g90/g72/g79/g79/g3/g68/g86/g3/g76/g81/g3/g82/g89/g72/g85/g86/g72/g68/g86/g3/g80/g68/g85/g78/g72/g87/g86 /g3/g86/g88/g70/g75/g3/g68/g86/g3/g54/g76/g81/g74/g68/g83/g82/g85/g72/g15/g3/g48/g68/g79/g68/g92/g86/g76/g68/g15/g3/g55/g75/g68/g76/g79/g68/g81/g71/g15/g3/g53/g88/g86/g86/g76/g68/g15/g3</w:t>
        <w:br/>
        <w:t>/g56/g54/g15/g3/g36/g88/g86/g87/g85/g68/g79/g76/g68/g3/g68/g81/g71/g3/g44/g87/g68/g79/g92/g17/g3/g38/g85/g72/g68/g86/g72/g41/g85/g72/g72/g3/g75/g68/g71/g3/g73/g76/g85/g86/g87/g3/g86/g87/g68/g85/g87/g72/g71/g3/g76/g87/g86/g3/g82/g83/g72/g85/g68/g87/g76/g82/g81/g3/g76/g81/g3/g43/g82/g81/g74/g3/g46/g82/g81/g74/g3/g76/g81/g3/g79/g68/g87/g72/g3/g20/g28/g27/g19/g86/g17/g3</w:t>
        <w:br/>
        <w:t>/g44/g81/g3/g85/g72/g70/g72/g81/g87/g3/g92/g72/g68/g85/g86/g15/g3/g76/g87/g3/g75/g68/g71/g3/g74/g85/g68/g71/g88/g68/g79/g79/g92/g3/g86/g75/g76/g73/g87/g72/g71/g3/g76/g87/g86/g3/g83/g85/g82/g71/g88/g70/g87/g76/g82/g81/g3/g87/g82/g3/g42/g88/g68/g81/g74/g93/g75/g82/g88/g15/g3/g74/g76/g89/g72/g81/g3/g87/g75/g72/g3/g68/g89/g68/g76/g79/g68/g69/g76/g79/g76/g87/g92/g3/g82/g73/g3</w:t>
        <w:br/>
        <w:t>/g70/g75/g72/g68/g83/g72/g85/g3/g79/g68/g69/g82/g88/g85/g3/g76/g81/g3/g80/g68/g76/g81/g79/g68/g81/g71/g3/g38/g75/g76/g81/g68/g17/g3/g38/g85/g72/g68/g86/g72/g41/g85/g72/g72/g3/g75/g68/g71/g3/g68/g3/g87/g82/g87/g68/g79/g3/g82/g73/g3/g20/g15/g20/g19/g19/g3/g86/g78/g76/g79/g79/g72/g71/g3/g90/g82/g85/g78/g72/g85/g86/g3/g68/g81/g71/g3/g20/g21/g19/g3/g87/g72/g70/g75/g81/g76/g70/g68/g79/g3/g87/g68/g79/g72/g81/g87/g86/g3/g68/g81/g71/g3/g82/g87/g75/g72/g85/g3/g72/g91/g83/g72/g85/g76/g72/g81/g70/g72/g71/g3/g86/g87/g68/g73/g73/g3/g76/g81/g3/g83/g85/g82/g71/g88/g70/g87/g76/g82/g81/g3/g68/g81/g71/g3/g80/g68/g81/g68/g74/g72/g80/g72/g81/g87/g17/g3/g36/g79/g79/g3/g82/g73/g3/g87/g75/g72/g80/g3/g90/g72/g85/g72/g3</w:t>
        <w:br/>
        <w:t>/g79/g82/g70/g68/g79/g3/g85/g72/g86/g76/g71/g72/g81/g87/g86/g3/g73/g85/g82/g80/g3/g43/g82/g81/g74/g3/g46/g82/g81/g74/g3/g68/g81/g71/g3/g38/g75/g76/g81/g68/g17/g3/g3</w:t>
        <w:br/>
        <w:t>/g3/g55/g75/g72/g3/g70/g82/g80/g83/g68/g81/g92/g3/g75/g68/g71/g3/g68/g3/g87/g85/g68/g71/g76/g87/g76/g82/g81/g68/g79/g3/g38/g75/g76/g81/g72/g86/g72/g3/g70/g88/g79/g87/g88/g85/g72/g3/g90/g76/g87/g75/g3/g76/g81/g73/g82/g85/g80/g68/g79/g3/g70/g82/g81/g87/g85/g82/g79/g3/g86/g92/g86/g87/g72/g80/g86/g3/g87/g75/g68/g87/g3/g80/g68/g71/g72/g3/g76/g87/g3</w:t>
        <w:br/>
        <w:t>/g86/g88/g76/g87/g68/g69/g79/g92/g3/g68/g71/g68/g83/g87/g68/g69/g79/g72/g3/g87/g82/g3/g38/g75/g76/g81/g68/g182/g86/g3/g69/g88/g86/g76/g81/g72/g86/g86/g3/g72/g81/g89/g76/g85/g82/g81/g80/g72/g81/g87/g17/g3/g37/g88/g86/g76/g81/g72/g86/g86/g3/g90/g68/g86/g3/g72/g86/g87/g68/g69/g79/g76/g86/g75/g72/g71/g3/g82/g81/g3/g70/g79/g82/g86/g72/g3/g68/g81/g71/g3</w:t>
        <w:br/>
        <w:t>/g83/g72/g85/g86/g82/g81/g68/g79/g3/g70/g82/g81/g81/g72/g70/g87/g76/g82/g81/g86/g178 /g74/g88/g68/g81/g91/g76 /g178/g90/g76/g87/g75/g3/g74/g82/g89/g72/g85/g81/g80/g72/g81/g87/g68/g79/g3/g82/g73/g73/g76/g70/g76/g68/g79/g86/g3/g82/g85/g3/g69/g88/g86/g76/g81/g72/g86/g86/g3/g83/g68/g85/g87/g81/g72/g85/g86/g3/g76/g81/g3/g80/g68/g76/g81/g79/g68/g81/g71/g3</w:t>
        <w:br/>
        <w:t>/g38/g75/g76/g81/g68/g3/g87/g75/g85/g82/g88/g74/g75/g3/g71/g76/g73/g73/g72/g85/g72/g81/g87/g3/g76/g81/g73/g82/g85/g80/g68/g79/g3/g80/g72/g87/g75/g82/g71/g86/g17/g3/g55/g82/g3/g80/g68/g76/g81/g87/g68/g76/g81/g3/g82/g85/g3/g76/g80/g83/g85/g82/g89/g72/g3 /g74/g88/g68/g81/g91/g76 /g15/g3/g74/g76/g73/g87/g86/g3/g76/g81/g3/g87/g72/g85/g80/g86/g3/g82/g73/g3</w:t>
        <w:br/>
        <w:t>/g80/g82/g81/g72/g92/g15/g3/g79/g88/g91/g88/g85/g92/g3/g74/g82/g82/g71/g86/g15/g3/g77/g82/g69/g3/g68/g85/g85/g68/g81/g74/g72/g80/g72/g81/g87/g86/g3/g73/g82/g85/g3/g70/g75/g76/g79/g71/g85/g72/g81/g3/g82/g85/g3/g85/g72/g79/g68/g87/g76/g89/g72/g86/g3/g82/g73/g3/g82/g73/g73/g76/g70/g76/g68/g79/g86/g15/g3/g82/g85/g3/g72/g91/g70/g75/g68/g81/g74/g72/g3/g82/g73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/g24/g3</w:t>
        <w:br/>
        <w:t>/g3</w:t>
        <w:br/>
        <w:t>/g3/g3/g73/g68/g89/g82/g88/g85/g86/g3/g90/g72/g85/g72/g3/g82/g73/g73/g72/g85/g72/g71/g3/g68/g81/g71/g3/g87/g68/g78/g72/g81/g17/g3/g44/g87/g3/g90/g68/g86/g3/g81/g82/g87/g3/g88/g81/g70/g82/g80/g80/g82/g81/g3/g73/g82/g85/g3/g87/g75/g82/g86/g72/g3/g69/g76/g71/g71/g76/g81/g74/g3/g87/g82/g3/g71/g82/g3/g69/g88/g86/g76/g81/g72/g86/g86/g3/g76/g81/g3/g87/g75/g72/g3</w:t>
        <w:br/>
        <w:t>/g70/g82/g88/g81/g87/g85/g92/g3 /g87/g82/g3 /g82/g73/g73/g72/g85/g3 /g78/g76/g70/g78/g69/g68/g70/g78/g86/g3 /g87/g82/g3 /g83/g82/g87/g72/g81/g87/g76/g68/g79/g3 /g70/g88/g86/g87/g82/g80/g72/g85/g86/g3 /g82/g85/g3 /g86/g88/g83/g83/g79/g76/g72/g85/g86/g17/g3 /g55/g75/g76/g86/g3 /g90/g68/g86/g3 /g76/g81/g71/g72/g72/g71/g3 /g68/g3 /g79/g82/g81/g74/g16</w:t>
        <w:br/>
        <w:t>/g86/g87/g68/g81/g71/g76/g81/g74/g3/g87/g68/g70/g76/g87/g3/g85/g88/g79/g72/g3/g82/g73/g3/g71/g82/g76/g81/g74/g3/g69/g88/g86/g76/g81/g72/g86/g86/g3/g76/g81/g3/g38/g75/g76/g81/g68/g3/g90/g75/g76/g70/g75/g3/g75/g68/g71/g3/g83/g82/g86/g72/g71/g3/g68/g3/g74/g85/g72/g68/g87/g3/g70/g75/g68/g79/g79/g72/g81/g74/g72/g3/g73/g82/g85/g3/g72/g91/g76/g86/g87/g76/g81/g74/g3</w:t>
        <w:br/>
        <w:t>/g79/g72/g74/g76/g86/g79/g68/g87/g82/g85/g86/g3/g76/g81/g3/g87/g75/g72/g3/g70/g82/g88/g81/g87/g85/g92/g3/g87/g82/g3/g71/g76/g86/g87/g76/g81/g74/g88/g76/g86/g75/g3/g90/g75/g72/g87/g75/g72/g85/g3/g86/g88/g70/g75/g3/g83/g85/g68/g70/g87/g76/g70/g72/g86/g3/g90/g72/g85/g72/g3/g68/g3/g73/g82/g85/g80/g3/g82/g73/g3/g70/g82/g80/g80/g72/g85/g70/g76/g68/g79/g3/g69/g85/g76/g69/g72/g85/g92/g3/g82/g85/g3/g79/g72/g74/g76/g87/g76/g80/g68/g87/g72/g3/g70/g82/g80/g80/g76/g86/g86/g76/g82/g81/g17/g3/g58/g76/g87/g75/g76/g81/g3/g87/g75/g76/g86/g3/g82/g83/g72/g85/g68/g87/g76/g81/g74/g3/g72/g81/g89/g76/g85/g82/g81/g80/g72/g81/g87/g15/g3/g87/g75/g72/g3/g69/g88/g86/g76/g81/g72/g86/g86/g3/g70/g88/g79/g87/g88/g85/g72/g3/g76/g81/g3</w:t>
        <w:br/>
        <w:t>/g38/g85/g72/g68/g86/g72/g41/g85/g72/g72/g3/g79/g72/g68/g81/g72/g71/g3/g87/g82/g90/g68/g85/g71/g86/g3/g71/g82/g76/g81/g74/g3/g90/g75/g68/g87/g3/g90/g68/g86/g3/g82/g69/g79/g76/g74/g68/g87/g82/g85/g92/g3/g87/g82/g3/g71/g82/g3/g68/g81/g71/g3/g81/g82/g3/g80/g82/g85/g72/g17/g3/g3</w:t>
        <w:br/>
        <w:t>/g3/g55/g75/g72/g85/g72/g3/g90/g68/g86/g3/g68/g79/g86/g82/g3/g68/g3/g79/g82/g90/g72/g85/g3/g79/g72/g89/g72/g79/g3/g82/g73/g3/g68/g90/g68/g85/g72/g81/g72/g86/g86/g3/g82/g73/g3/g70/g82/g85/g83/g82/g85/g68/g87/g72/g3/g86/g82/g70/g76/g68/g79/g3/g85/g72/g86/g83/g82/g81/g86/g76/g69/g76/g79/g76/g87/g92/g3/g76/g81/g3/g38/g85/g72/g68/g86/g72/g41/g85/g72/g72/g17/g3</w:t>
        <w:br/>
        <w:t>/g41/g82/g85/g3/g76/g81/g86/g87/g68/g81/g70/g72/g15/g3/g68/g81/g3/g72/g87/g75/g76/g70/g68/g79/g3/g70/g82/g71/g72/g86/g3/g82/g73/g3/g70/g82/g81/g71/g88/g70/g87/g3/g90/g72/g85/g72/g3/g81/g82/g87/g3/g73/g88/g79/g79/g92/g3/g68/g71/g82/g83/g87/g72/g71/g3/g76/g81/g3/g38/g85/g72/g68/g86/g72/g41/g85/g72/g72/g182/g86/g3/g83/g85/g82/g71/g88/g70/g87/g76/g82/g81/g3</w:t>
        <w:br/>
        <w:t>/g83/g85/g82/g70/g72/g86/g86/g3 /g68/g81/g71/g3 /g68/g81/g3 /g72/g73/g73/g72/g70/g87/g76/g89/g72/g3 /g90/g68/g86/g87/g72/g3 /g87/g85/g72/g68/g87/g80/g72/g81/g87/g3 /g86/g92/g86/g87/g72/g80/g3 /g90/g68/g86/g3 /g92/g72/g87/g3 /g87/g82/g3 /g69/g72/g3 /g76/g81/g86/g87/g68/g79/g79/g72/g71/g3 /g76/g81/g3 /g87/g75/g72/g3 /g73/g68/g70/g87/g82/g85/g92/g3 /g76/g81/g3</w:t>
        <w:br/>
        <w:t>/g42/g88/g68/g81/g74/g93/g75/g82/g88/g15/g3/g74/g76/g89/g72/g81/g3/g79/g82/g82/g86/g72/g85/g3/g79/g72/g74/g76/g86/g79/g68/g87/g76/g89/g72/g3/g70/g82/g81/g87/g85/g82/g79/g3/g82/g73/g3/g87/g75/g72/g3/g72/g81/g89/g76/g85/g82/g81/g80/g72/g81/g87/g68/g79/g3/g76/g86/g86/g88/g72/g86/g3/g76/g81/g3/g80/g68/g76/g81/g79/g68/g81/g71/g3/g38/g75/g76/g81/g68/g3</w:t>
        <w:br/>
        <w:t>/g70/g82/g80/g83/g68/g85/g72/g71/g3 /g87/g82/g3 /g87/g75/g68/g87/g3 /g76/g81/g3 /g43/g82/g81/g74/g3 /g46/g82/g81/g74/g3 /g82/g85/g3 /g72/g79/g86/g72/g90/g75/g72/g85/g72/g17/g3 /g36/g83/g68/g85/g87/g3 /g73/g85/g82/g80/g3 /g71/g82/g81/g68/g87/g76/g81/g74/g3 /g80/g82/g81/g72/g92/g3 /g87/g82/g3 /g70/g75/g68/g85/g76/g87/g68/g69/g79/g72/g3/g82/g85/g74/g68/g81/g76/g86/g68/g87/g76/g82/g81/g86/g3 /g72/g89/g72/g85/g92/g3 /g92/g72/g68/g85/g15/g3 /g38/g85/g72/g68/g86/g72/g41/g85/g72/g72/g3 /g90/g68/g86/g3 /g81/g82/g87/g3 /g68/g70/g87/g76/g89/g72/g3 /g76/g81/g3 /g82/g87/g75/g72/g85/g3 /g89/g82/g79/g88/g81/g87/g68/g85/g92/g3 /g86/g82/g70/g76/g68/g79/g3 /g68/g81/g71/g3</w:t>
        <w:br/>
        <w:t>/g72/g81/g89/g76/g85/g82/g81/g80/g72/g81/g87/g68/g79/g3 /g70/g82/g80/g80/g76/g87/g80/g72/g81/g87/g86/g15/g3 /g86/g88/g70/g75/g3 /g68/g86/g3 /g70/g82/g80/g80/g88/g81/g76/g87/g92/g3/g83/g85/g82/g77/g72/g70/g87/g86/g15/g3 /g72/g80/g83/g79/g82/g92/g72/g72/g86/g182/g3 /g87/g85/g68/g76/g81/g76/g81/g74/g3 /g68/g81/g71/g3 /g72/g81/g72/g85/g74/g92/g3</w:t>
        <w:br/>
        <w:t>/g70/g82/g81/g86/g72/g85/g89/g68/g87/g76/g82/g81/g17/g3/g3</w:t>
        <w:br/>
        <w:t>/g39/g92/g81/g68/g38/g82/g68/g87/g3</w:t>
        <w:br/>
        <w:t>/g39/g92/g81/g68/g38/g82/g68/g87/g15/g3/g68/g3/g42/g72/g85/g80/g68/g81/g3/g70/g82/g80/g83/g68/g81/g92/g15/g3/g90/g68/g86/g3/g68/g3/g79/g72/g68/g71/g76/g81/g74/g3/g86/g88/g83/g83/g79/g76/g72/g85/g3/g82/g73/g3/g68/g71/g89/g68/g81/g70/g72/g71/g3/g75/g76/g74/g75/g16/g87/g72/g70/g75/g3/g70/g82/g68/g87/g76/g81/g74/g86/g3/g73/g82/g85/g3/g87/g75/g72/g3</w:t>
        <w:br/>
        <w:t>/g74/g68/g85/g80/g72/g81/g87/g3/g76/g81/g71/g88/g86/g87/g85/g92/g3/g76/g81/g3/g40/g88/g85/g82/g83/g72/g17/g3/g44/g87/g3/g90/g68/g86/g3/g68/g3/g90/g82/g85/g79/g71/g90/g76/g71/g72/g3/g70/g82/g80/g83/g68/g81/g92/g15/g3/g72/g86/g87/g68/g69/g79/g76/g86/g75/g72/g71/g3/g76/g81/g3/g20/g28/g27/g20/g15/g3/g90/g76/g87/g75/g3/g23/g15/g24/g25/g19/g3</w:t>
        <w:br/>
        <w:t>/g72/g80/g83/g79/g82/g92/g72/g72/g86/g3/g86/g70/g68/g87/g87/g72/g85/g72/g71/g3/g82/g89/g72/g85/g3/g76/g87/g86/g3/g83/g85/g82/g71/g88/g70/g87/g76/g82/g81/g3/g73/g68/g70/g76/g79/g76/g87/g76/g72/g86/g3/g68/g81/g71/g3/g85/g72/g74/g76/g82/g81/g68/g79/g3/g82/g73/g73/g76/g70/g72/g86/g3/g76/g81/g3/g21/g25/g3/g70/g82/g88/g81/g87/g85/g76/g72/g86/g3/g68/g70/g85/g82/g86/g86/g3/g73/g76/g89/g72/g3/g70/g82/g81/g87/g76/g81/g72/g81/g87/g86/g17/g3/g36/g79/g87/g75/g82/g88/g74/g75/g3/g87/g72/g70/g75/g81/g76/g70/g68/g79/g3/g86/g88/g83/g83/g82/g85/g87/g3/g68/g81/g71/g3/g68/g83/g83/g79/g76/g70/g68/g87/g76/g82/g81/g3/g72/g91/g83/g72/g85/g87/g76/g86/g72/g3/g90/g72/g85/g72/g3/g68/g89/g68/g76/g79/g68/g69/g79/g72/g3/g76/g81/g3/g72/g68/g70/g75/g3</w:t>
        <w:br/>
        <w:t>/g70/g82/g88/g81/g87/g85/g92/g3 /g90/g75/g72/g85/g72/g3 /g76/g87/g3 /g82/g83/g72/g85/g68/g87/g72/g71/g15/g3 /g76/g87/g86/g3 /g80/g68/g76/g81/g3 /g53/g9/g39/g3 /g70/g72/g81/g87/g85/g72/g86/g3 /g90/g72/g85/g72/g3 /g79/g82/g70/g68/g87/g72/g71/g3 /g76/g81/g3 /g42/g72/g85/g80/g68/g81/g92/g15/g3 /g56/g46/g15/g3 /g56/g54/g3 /g68/g81/g71/g3</w:t>
        <w:br/>
        <w:t>/g38/g68/g81/g68/g71/g68/g17/g3/g55/g75/g72/g86/g72/g3/g70/g72/g81/g87/g85/g72/g86/g3/g75/g82/g88/g86/g72/g71/g3/g80/g82/g85/g72/g3/g87/g75/g68/g81/g3/g26/g19/g19/g3/g70/g75/g72/g80/g76/g86/g87/g86/g3/g68/g81/g71/g3/g72/g81/g74/g76/g81/g72/g72/g85/g86/g3/g90/g82/g85/g79/g71/g90/g76/g71/g72/g3/g90/g75/g82/g3/g73/g82/g70/g88/g86/g72/g71/g3</w:t>
        <w:br/>
        <w:t>/g82/g81/g3 /g71/g72/g89/g72/g79/g82/g83/g76/g81/g74/g3 /g75/g76/g74/g75/g16/g87/g72/g70/g75/g3 /g70/g82/g68/g87/g76/g81/g74/g86/g17/g3 /g37/g92/g3 /g21/g19/g19/g23/g15/g3 /g39/g92/g81/g68/g38/g82/g68/g87/g3 /g82/g90/g81/g72/g71/g3 /g80/g82/g85/g72/g3 /g87/g75/g68/g81/g3 /g86/g72/g89/g72/g81/g3 /g88/g81/g76/g84/g88/g72/g15/g3</w:t>
        <w:br/>
        <w:t>/g83/g72/g81/g71/g76/g81/g74/g3 /g82/g85/g3 /g74/g85/g68/g81/g87/g72/g71/g3 /g42/g72/g85/g80/g68/g81/g3 /g83/g68/g87/g72/g81/g87/g86/g15/g3 /g90/g76/g87/g75/g3 /g70/g82/g85/g85/g72/g86/g83/g82/g81/g71/g76/g81/g74/g3 /g83/g68/g87/g72/g81/g87/g86/g3 /g76/g81/g3 /g80/g82/g86/g87/g3 /g82/g73/g3 /g87/g75/g72/g3 /g70/g82/g88/g81/g87/g85/g76/g72/g86/g3/g90/g75/g72/g85/g72/g3/g76/g87/g3/g75/g68/g71/g3/g68/g3/g69/g88/g86/g76/g81/g72/g86/g86/g3/g83/g85/g72/g86/g72/g81/g70/g72/g17/g3/g55/g75/g72/g3/g70/g82/g80/g83/g68/g81/g92/g182/g86/g3/g89/g76/g86/g76/g82/g81/g3/g90/g68/g86/g3/g87/g82/g3/g75/g72/g79/g83/g3/g76/g87/g86/g3/g70/g88/g86/g87/g82/g80/g72/g85/g86/g3/g72/g81/g75/g68/g81/g70/g72/g3</w:t>
        <w:br/>
        <w:t>/g87/g75/g72/g76/g85/g3/g83/g85/g82/g71/g88/g70/g87/g3/g83/g72/g85/g73/g82/g85/g80/g68/g81/g70/g72/g3/g68/g81/g71/g3/g76/g80/g83/g85/g82/g89/g72/g3/g87/g75/g72/g76/g85/g3/g80/g68/g81/g88/g73/g68/g70/g87/g88/g85/g76/g81/g74/g3/g83/g85/g82/g70/g72/g86/g86/g72/g86/g15/g3/g90/g75/g76/g79/g72/g3/g78/g72/g72/g83/g76/g81/g74/g3/g76/g81/g71/g88/g86/g87/g85/g92/g3</w:t>
        <w:br/>
        <w:t>/g86/g68/g73/g72/g87/g92/g3/g86/g87/g68/g81/g71/g68/g85/g71/g86/g3/g68/g81/g71/g3/g80/g76/g81/g76/g80/g76/g86/g76/g81/g74/g3/g87/g75/g72/g3/g81/g72/g74/g68/g87/g76/g89/g72/g3/g76/g80/g83/g68/g70/g87/g3/g82/g81/g3/g87/g75/g72/g3/g72/g81/g89/g76/g85/g82/g81/g80/g72/g81/g87/g17 /g3/g3</w:t>
        <w:br/>
        <w:t>/g3</w:t>
        <w:br/>
        <w:t>/g42/g76/g89/g72/g81/g3 /g87/g75/g72/g3 /g83/g85/g72/g86/g86/g88/g85/g72/g3 /g73/g85/g82/g80/g3 /g86/g87/g68/g78/g72/g75/g82/g79/g71/g72/g85/g86/g3 /g68/g81/g71/g3 /g86/g70/g85/g88/g87/g76/g81/g92/g3 /g73/g85/g82/g80/g3 /g80/g72/g71/g76/g68/g15/g3 /g72/g81/g89/g76/g85/g82/g81/g80/g72/g81/g87/g68/g79/g3 /g74/g85/g82/g88/g83/g86/g15/g3</w:t>
        <w:br/>
        <w:t>/g70/g82/g81/g86/g88/g80/g72/g85/g3/g82/g85/g74/g68/g81/g76/g86/g68/g87/g76/g82/g81/g86/g3/g68/g81/g71/g3/g76/g81/g71/g88/g86/g87/g85/g92/g3/g85/g72/g74/g88/g79/g68/g87/g82/g85/g86/g15/g3/g39/g92/g81/g68/g38/g82/g68/g87/g3/g75/g68/g71/g3/g76/g81/g3/g83/g79/g68/g70/g72/g3/g68/g3/g89/g72/g85/g92/g3/g86/g87/g85/g76/g70/g87/g3/g84/g88/g68/g79/g76/g87/g92/g3/g68/g86/g86/g88/g85/g68/g81/g70/g72/g3 /g86/g92/g86/g87/g72/g80/g3 /g87/g82/g3 /g72/g81/g86/g88/g85/g72/g3 /g87/g75/g68/g87/g3 /g76/g87/g86/g3 /g83/g85/g82/g71/g88/g70/g87/g86/g3 /g90/g82/g85/g79/g71/g90/g76/g71/g72/g3 /g80/g68/g76/g81/g87/g68/g76/g81/g72/g71/g3 /g68/g3 /g70/g82/g81/g86/g76/g86/g87/g72/g81/g87/g79/g92/g3 /g75/g76/g74/g75/g3</w:t>
        <w:br/>
        <w:t>/g86/g87/g68/g81/g71/g68/g85/g71/g3 /g82/g73/g3 /g86/g68/g73/g72/g87/g92/g3 /g68/g81/g71/g3 /g84/g88/g68/g79/g76/g87/g92/g3 /g90/g75/g76/g79/g72/g3 /g83/g85/g82/g87/g72/g70/g87/g76/g81/g74/g3 /g87/g75/g72/g3 /g81/g68/g87/g88/g85/g68/g79/g3 /g72/g81/g89/g76/g85/g82/g81/g80/g72/g81/g87/g17/g3 /g44/g87/g3 /g75/g68/g71/g3 /g68/g79/g86/g82/g3</w:t>
        <w:br/>
        <w:t>/g86/g87/g68/g81/g71/g68/g85/g71/g76/g86/g72/g71/g3/g76/g87/g86/g3/g83/g85/g82/g71/g88/g70/g87/g76/g82/g81/g3/g83/g85/g82/g70/g72/g86/g86/g3/g74/g79/g82/g69/g68/g79/g79/g92/g17/g3/g48/g82/g86/g87/g3/g82/g73/g3/g76/g87/g86/g3/g83/g85/g82/g71/g88/g70/g87/g76/g82/g81/g3/g73/g68/g70/g76/g79/g76/g87/g76/g72/g86/g3/g90/g72/g85/g72/g3/g44/g54/g50/g3/g28/g19/g19/g20/g3/g84/g88/g68/g79/g76/g73/g76/g72/g71/g3/g87/g82/g3/g85/g72/g73/g79/g72/g70/g87/g3/g76/g87/g86/g3/g72/g73/g73/g72/g70/g87/g76/g89/g72/g3/g80/g68/g81/g68/g74/g72/g80/g72/g81/g87/g3/g86/g92/g86/g87/g72/g80/g3/g87/g75/g68/g87/g3/g90/g68/g86/g3/g70/g82/g80/g80/g76/g87/g87/g72/g71/g3/g87/g82/g3/g84/g88/g68/g79/g76/g87/g92/g15/g3/g70/g88/g86/g87/g82/g80/g72/g85/g86/g3</w:t>
        <w:br/>
        <w:t>/g68/g81/g71/g3/g68/g3/g90/g76/g79/g79/g76/g81/g74/g81/g72/g86/g86/g3/g87/g82/g3/g90/g82/g85/g78/g3/g87/g82/g90/g68/g85/g71/g86/g3/g76/g80/g83/g85/g82/g89/g76/g81/g74/g3/g72/g73/g73/g76/g70/g76/g72/g81/g70/g92/g17/g3/g44/g87/g86/g3/g80/g68/g81/g88/g73/g68/g70/g87/g88/g85/g76/g81/g74/g3/g83/g85/g82/g70/g72/g86/g86/g3/g90/g68/g86/g3/g68/g79/g86/g82/g3</w:t>
        <w:br/>
        <w:t>/g68/g70/g70/g85/g72/g71/g76/g87/g72/g71/g3/g90/g76/g87/g75/g3/g68/g81/g3/g44/g54/g50/g3/g20/g23/g19/g19/g20/g3/g70/g72/g85/g87/g76/g73/g76/g70/g68/g87/g76/g82/g81/g15/g3/g90/g75/g76/g70/g75/g3/g80/g72/g68/g81/g87/g3/g87/g75/g68/g87/g3/g87/g75/g72/g3/g70/g82/g80/g83/g68/g81/g92/g3/g90/g68/g86/g3/g70/g82/g80/g80/g76/g87/g87/g72/g71/g3/g87/g82/g3/g72/g81/g89/g76/g85/g82/g81/g80/g72/g81/g87/g68/g79/g3 /g83/g85/g82/g87/g72/g70/g87/g76/g82/g81/g17/g3 /g37/g72/g86/g76/g71/g72/g86/g15/g3 /g86/g87/g85/g76/g81/g74/g72/g81/g87/g3 /g70/g82/g71/g72/g86/g3 /g82/g73/g3 /g70/g82/g81/g71/g88/g70/g87/g3 /g90/g72/g85/g72/g3 /g86/g87/g85/g76/g70/g87/g79/g92/g3 /g72/g81/g73/g82/g85/g70/g72/g71/g3 /g68/g87/g3</w:t>
        <w:br/>
        <w:t>/g39/g92/g81/g68/g38/g82/g68/g87/g3/g87/g82/g3/g72/g81/g86/g88/g85/g72/g3/g87/g75/g72/g3/g83/g85/g82/g73/g72/g86/g86/g76/g82/g81/g68/g79/g3/g76/g81/g87/g72/g74/g85/g76/g87/g92/g3/g82/g73/g3/g87/g75/g72/g3/g90/g82/g85/g78/g73/g82/g85/g70/g72/g17/g3/g55/g75/g72/g3/g70/g82/g80/g83/g68/g81/g92/g3/g90/g68/g86/g3/g85/g72/g81/g82/g90/g81/g72/g71/g3</w:t>
        <w:br/>
        <w:t>/g73/g82/g85/g3 /g84/g88/g68/g79/g76/g87/g92/g3 /g68/g81/g71/g3 /g85/g72/g79/g76/g68/g69/g76/g79/g76/g87/g92/g3 /g87/g75/g85/g82/g88/g74/g75/g3 /g83/g85/g82/g73/g72/g86/g86/g76/g82/g81/g68/g79/g76/g86/g80/g3 /g76/g81/g3 /g76/g87/g86/g3 /g82/g83/g72/g85/g68/g87/g76/g82/g81/g86/g15/g3 /g68/g81/g71/g3 /g73/g82/g85/g3 /g76/g87/g86/g3 /g53/g9/g39/g3</w:t>
        <w:br/>
        <w:t>/g68/g70/g75/g76/g72/g89/g72/g80/g72/g81/g87/g86/g3/g68/g81/g71/g3/g76/g87/g86/g3/g71/g72/g71/g76/g70/g68/g87/g76/g82/g81/g3/g87/g82/g90/g68/g85/g71/g86/g3/g74/g76/g89/g76/g81/g74/g3/g69/g68/g70/g78/g3/g87/g82/g3/g87/g75/g72/g3/g70/g82/g80/g80/g88/g81/g76/g87/g92/g3/g68/g81/g71/g3/g83/g85/g82/g87/g72/g70/g87/g76/g81/g74/g3/g87/g75/g72/g3</w:t>
        <w:br/>
        <w:t>/g72/g81/g89/g76/g85/g82/g81/g80/g72/g81/g87/g17/g3/g55/g75/g76/g86/g3/g80/g68/g71/g72/g3/g39/g92/g81/g68/g38/g82/g68/g87/g3/g82/g81/g72/g3/g82/g73/g3/g87/g75/g72/g3/g80/g82/g86/g87/g3/g85/g72/g83/g88/g87/g68/g69/g79/g72/g3/g70/g82/g85/g83/g82/g85/g68/g87/g72/g3/g70/g76/g87/g76/g93/g72/g81/g86/g3/g76/g81/g3/g40/g88/g85/g82/g83/g72/g17/g3/g50/g89/g72/g85/g3/g87/g75/g72/g3/g92/g72/g68/g85/g86/g15/g3/g76/g87/g3/g75/g68/g71/g3/g90/g82/g81/g3/g87/g75/g72/g3/g40/g88/g85/g82/g83/g72/g68/g81/g3/g37/g88/g86/g76/g81/g72/g86/g86/g3/g36/g90/g68/g85/g71/g86/g3/g73/g82/g85/g3/g87/g75/g72/g3/g40/g81/g89/g76/g85/g82/g81/g80/g72/g81/g87/g3/g68/g81/g71/g3/g53/g9/g39/g3</w:t>
        <w:br/>
        <w:t>/g86/g72/g89/g72/g85/g68/g79/g3/g87/g76/g80/g72/g86/g17/g3</w:t>
        <w:br/>
        <w:t>/g55/g75/g72/g3/g45/g82/g76/g81/g87/g3/g57/g72/g81/g87/g88/g85/g72/g3/g50/g83/g72/g85/g68/g87/g76/g82/g81/g3/g3</w:t>
        <w:br/>
        <w:t>/g36/g86/g3/g83/g85/g82/g83/g82/g86/g72/g71/g3/g69/g92/g3/g38/g85/g72/g68/g86/g72/g41/g85/g72/g72/g15/g3/g36/g70/g70/g88/g41/g82/g85/g80/g3/g75/g68/g71/g3/g86/g72/g87/g3/g88/g83/g3/g68/g3/g86/g80/g68/g79/g79/g3/g85/g72/g87/g68/g76/g79/g3/g82/g88/g87/g79/g72/g87/g3/g76/g81/g3/g43/g82/g81/g74/g3/g46/g82/g81/g74/g3/g87/g82/g3/g86/g72/g79/g79/g3</w:t>
        <w:br/>
        <w:t>/g70/g75/g76/g79/g71/g85/g72/g81/g182/g86/g3/g74/g68/g85/g80/g72/g81/g87/g86/g3/g88/g81/g71/g72/g85/g3/g87/g75/g72/g3/g69/g85/g68/g81/g71/g3/g81/g68/g80/g72/g3/g36/g70/g70/g88/g41/g82/g85/g80/g17/g3/g44/g87/g3/g90/g68/g86/g3/g68/g3/g87/g72/g86/g87/g3/g69/g72/g71/g3/g87/g82/g3/g86/g87/g88/g71/g92/g3/g87/g75/g72/g3/g73/g72/g68/g86/g76/g69/g76/g79/g76/g87/g92/g3</w:t>
        <w:br/>
        <w:t>/g82/g73/g3/g71/g76/g89/g72/g85/g86/g76/g73/g92/g76/g81/g74/g3/g76/g87/g86/g3/g69/g88/g86/g76/g81/g72/g86/g86/g3/g76/g81/g87/g82/g3/g75/g76/g74/g75/g16/g84/g88/g68/g79/g76/g87/g92/g3/g74/g68/g85/g80/g72/g81/g87/g3/g71/g72/g86/g76/g74/g81/g76/g81/g74/g3/g87/g82/g3/g70/g68/g83/g87/g88/g85/g72/g3/g87/g75/g72/g3/g85/g72/g87/g68/g76/g79/g3/g80/g68/g85/g78/g72/g87/g3</w:t>
        <w:br/>
        <w:t>/g68/g81/g71/g3/g74/g85/g68/g71/g88/g68/g79/g79/g92/g3/g72/g91/g83/g68/g81/g71/g3/g76/g87/g86/g3/g85/g72/g87/g68/g76/g79/g3/g81/g72/g87/g90/g82/g85/g78/g3/g76/g81/g87/g82/g3/g80/g68/g76/g81/g79/g68/g81/g71/g3/g38/g75/g76/g81/g68/g17/g3/g36/g83/g68/g85/g87/g3/g73/g85/g82/g80/g3/g68/g83/g83/g79/g92/g76/g81/g74/g3/g70/g82/g68/g87/g76/g81/g74/g3/g87/g72/g70/g75/g81/g82/g79/g82/g74/g76/g72/g86/g3/g82/g81/g3/g76/g87/g86/g3/g82/g90/g81/g3/g83/g85/g76/g89/g68/g87/g72/g3/g79/g68/g69/g72/g79/g86/g15/g3/g36/g70/g70/g88/g41/g82/g85/g80/g3/g68/g79/g86/g82/g3/g83/g85/g82/g80/g82/g87/g72/g71/g3/g87/g75/g72/g3/g88/g86/g72/g3/g82/g73/g3/g76/g87/g86/g3/g87/g72/g70/g75/g81/g82/g79/g82/g74/g92/g3/g82/g81/g3</w:t>
        <w:br/>
        <w:t>/g73/g76/g81/g76/g86/g75/g72/g71/g3 /g74/g68/g85/g80/g72/g81/g87/g86/g3 /g82/g73/g3 /g82/g87/g75/g72/g85/g3 /g69/g85/g68/g81/g71/g3 /g81/g68/g80/g72/g86/g17/g3 /g36/g70/g70/g88/g41/g82/g85/g80/g182/g86/g3 /g70/g82/g68/g87/g76/g81/g74/g86/g3 /g90/g72/g85/g72/g3 /g80/g68/g76/g81/g79/g92/g3 /g71/g76/g86/g87/g85/g76/g69/g88/g87/g72/g71/g3 /g87/g82/g3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/g25/g3</w:t>
        <w:br/>
        <w:t>/g3</w:t>
        <w:br/>
        <w:t>/g3/g3/g80/g68/g76/g81/g79/g68/g81/g71/g3 /g38/g75/g76/g81/g68/g3 /g68/g81/g71/g3 /g54/g82/g88/g87/g75/g16/g40/g68/g86/g87/g3 /g36/g86/g76/g68/g81/g3 /g70/g82/g88/g81/g87/g85/g76/g72/g86/g3 /g87/g75/g85/g82/g88/g74/g75/g3 /g68/g81/g3 /g72/g91/g87/g72/g81/g86/g76/g89/g72/g3 /g86/g68/g79/g72/g86/g3 /g81/g72/g87/g90/g82/g85/g78/g17/g3 /g44/g87/g86/g3</w:t>
        <w:br/>
        <w:t>/g70/g88/g86/g87/g82/g80/g72/g85/g86/g3/g76/g81/g70/g79/g88/g71/g72/g71/g3/g80/g68/g81/g88/g73/g68/g70/g87/g88/g85/g72/g85/g86/g3/g76/g81/g3/g43/g82/g81/g74/g3/g46/g82/g81/g74/g15/g3/g54/g82/g88/g87/g75/g16/g40/g68/g86/g87/g3/g36/g86/g76/g68/g178/g73/g82/g85/g3/g72/g91/g68/g80/g83/g79/g72/g15/g3/g76/g81/g3/g55/g75/g68/g76/g79/g68/g81/g71/g15/g3</w:t>
        <w:br/>
        <w:t>/g37/g88/g85/g80/g68/g15/g3/g48/g68/g79/g68/g92/g86/g76/g68/g15/g3/g54/g76/g81/g74/g68/g83/g82/g85/g72/g3/g68/g81/g71/g3/g44/g81/g71/g82/g81/g72/g86/g76/g68/g178/g68/g81/g71/g3/g68/g3/g79/g68/g85/g74/g72/g3/g81/g88/g80/g69/g72/g85/g3/g76/g81/g3/g80/g68/g76/g81/g79/g68/g81/g71/g3/g38/g75/g76/g81/g68/g3/g90/g75/g72/g85/g72/g3</w:t>
        <w:br/>
        <w:t>/g80/g68/g81/g92/g3/g90/g72/g85/g72/g3/g69/g68/g86/g72/g71/g3/g76/g81/g3/g87/g75/g72/g3/g86/g82/g88/g87/g75/g72/g85/g81/g3/g85/g72/g74/g76/g82/g81/g3/g82/g73/g3/g42/g88/g68/g81/g74/g93/g75/g82/g88/g17/g3/g36/g79/g79/g3/g87/g75/g72/g86/g72/g3/g80/g68/g81/g88/g73/g68/g70/g87/g88/g85/g72/g85/g86/g3/g90/g72/g85/g72/g3/g85/g72/g84/g88/g76/g85/g72/g71/g3/g87/g82/g3/g82/g69/g87/g68/g76/g81/g3/g79/g76/g70/g72/g81/g70/g72/g86/g3/g73/g85/g82/g80/g3/g36/g70/g70/g88/g41/g82/g85/g80/g3/g76/g81/g3/g82/g85/g71/g72/g85/g3/g87/g82/g3/g88/g86/g72/g3/g76/g87/g86/g3/g70/g82/g68/g87/g76/g81/g74/g86/g17/g3/g54/g82/g80/g72/g3/g82/g73/g3/g87/g75/g72/g80/g3/g90/g82/g88/g79/g71/g3/g68/g83/g83/g79/g92/g3/g87/g75/g72/g3</w:t>
        <w:br/>
        <w:t>/g70/g82/g68/g87/g76/g81/g74/g86/g3/g76/g81/g3/g87/g75/g72/g76/g85/g3/g82/g90/g81/g3/g80/g68/g81/g88/g73/g68/g70/g87/g88/g85/g76/g81/g74/g3/g83/g79/g68/g81/g87/g86/g15/g3/g90/g75/g72/g85/g72/g68/g86/g3/g82/g87/g75/g72/g85/g86/g3/g90/g82/g88/g79/g71/g3/g72/g81/g87/g72/g85/g3/g76/g81/g87/g82/g3/g68/g81/g3/g50/g40/g48/g3/g70/g82/g81/g87/g85/g68/g70/g87/g3</w:t>
        <w:br/>
        <w:t>/g90/g76/g87/g75/g3/g38/g85/g72/g68/g86/g72/g41/g85/g72/g72/g3/g87/g82/g3/g83/g85/g82/g71/g88/g70/g72/g3/g87/g75/g72/g76/g85/g3/g68/g81/g87/g76/g16/g90/g85/g76/g81/g78/g79/g72/g3/g74/g68/g85/g80/g72/g81/g87/g86/g3/g76/g81/g3/g87/g75/g72/g76/g85/g3/g69/g85/g68/g81/g71/g3/g81/g68/g80/g72/g3/g88/g86/g76/g81/g74/g3/g87/g75/g72/g3/g70/g82/g68/g87/g76/g81/g74/g86/g3</w:t>
        <w:br/>
        <w:t>/g71/g72/g89/g72/g79/g82/g83/g72/g71/g3/g69/g92/g3/g36/g70/g70/g88/g41/g82/g85/g80/g17/g3/g3</w:t>
        <w:br/>
        <w:t>/g3</w:t>
        <w:br/>
        <w:t>/g40/g89/g72/g85/g92/g3/g74/g68/g85/g80/g72/g81/g87/g3/g80/g68/g81/g88/g73/g68/g70/g87/g88/g85/g72/g71/g3/g90/g76/g87/g75/g3/g36/g70/g70/g88/g41/g82/g85/g80/g3/g70/g82/g68/g87/g76/g81/g74/g3/g75/g68/g71/g3/g87/g75/g72/g3/g36/g70/g70/g88/g41/g82/g85/g80/g3/g79/g68/g69/g72/g79/g15/g3/g90/g75/g76/g70/g75/g3/g90/g68/g86/g3/g68/g3</w:t>
        <w:br/>
        <w:t>/g85/g72/g74/g76/g86/g87/g72/g85/g72/g71/g3 /g87/g85/g68/g71/g72/g80/g68/g85/g78/g3 /g76/g81/g3 /g38/g75/g76/g81/g68/g15/g3 /g68/g87/g87/g68/g70/g75/g72/g71/g3 /g87/g82/g3 /g87/g75/g72/g3 /g76/g81/g86/g76/g71/g72/g3 /g68/g86/g3 /g68/g3 /g86/g76/g74/g81/g3 /g82/g73/g3 /g84/g88/g68/g79/g76/g87/g92/g3 /g68/g86/g86/g88/g85/g68/g81/g70/g72/g17/g3 /g55/g75/g76/g86/g3</w:t>
        <w:br/>
        <w:t>/g80/g72/g68/g81/g87/g3/g87/g75/g68/g87/g3/g87/g75/g72/g86/g72/g3/g74/g68/g85/g80/g72/g81/g87/g86/g3/g70/g82/g88/g79/g71/g3/g69/g72/g3/g86/g82/g79/g71/g3/g68/g87/g3/g68/g3/g83/g85/g72/g80/g76 /g88/g80/g3/g83/g85/g76/g70/g72/g17/g3/g36/g70/g70/g88/g41/g82/g85/g80/g182/g86/g3/g79/g76/g70/g72/g81/g86/g72/g72/g86/g3/g90/g82/g88/g79/g71/g3/g68/g79/g86/g82/g3</w:t>
        <w:br/>
        <w:t>/g69/g72/g81/g72/g73/g76/g87/g3 /g73/g85/g82/g80/g3 /g68/g3 /g90/g76/g71/g72/g3 /g85/g68/g81/g74/g72/g3 /g82/g73/g3 /g88/g81/g76/g84/g88/g72/g3 /g87/g72/g70/g75/g81/g76/g70/g68/g79/g3 /g86/g72/g85/g89/g76/g70/g72/g86/g15/g3 /g86/g88/g70/g75/g3 /g68/g86/g3 /g73/g68/g69/g85/g76/g70/g3 /g87/g72/g86/g87/g76/g81/g74/g15/g3 /g87/g72/g70/g75/g81/g82/g79/g82/g74/g92/g3</w:t>
        <w:br/>
        <w:t>/g88/g83/g74/g85/g68/g71/g72/g86/g15/g3/g79/g68/g87/g72/g86/g87/g3/g80/g68/g85/g78/g72/g87/g3/g68/g81/g68/g79/g92/g86/g76/g86/g3/g85/g72/g83/g82/g85/g87/g86/g3/g68/g81/g71/g3/g75/g68/g81/g71/g86/g16/g82/g81/g3/g87/g85/g68/g76/g81/g76/g81/g74/g17/g3/g55/g75/g72/g86/g72/g3/g90/g72/g85/g72/g3/g80/g68/g71/g72/g3/g68/g89/g68/g76/g79/g68/g69/g79/g72/g3</w:t>
        <w:br/>
        <w:t>/g87/g75/g85/g82/g88/g74/g75/g3/g76/g87/g86/g3/g71/g76/g86/g87/g76/g81/g70/g87/g76/g89/g72/g3/g87/g72/g70/g75/g81/g76/g70/g68/g79/g3/g86/g72/g85/g89/g76/g70/g72/g3/g83/g85/g82/g74/g85/g68/g80/g17/g3/g3/g3</w:t>
        <w:br/>
        <w:t>/g36/g3/g86/g82/g83/g75/g76/g86/g87/g76/g70/g68/g87/g72/g71/g3/g53/g9/g39/g3/g79/g68/g69/g82/g85/g68/g87/g82/g85/g92/g3/g68/g81/g71/g3/g68/g3/g70/g82/g68/g87/g76/g81/g74/g3/g83/g85/g82/g71/g88/g70/g87/g76/g82/g81/g3/g73/g68/g70/g76/g79/g76/g87/g92/g3/g90/g72/g85/g72/g3/g69/g88/g76/g79/g87/g3/g76/g81/g3/g54/g75/g72/g81/g93/g75/g72/g81/g3/g90/g76/g87/g75/g3</w:t>
        <w:br/>
        <w:t>/g72/g68/g86/g92/g3 /g68/g70/g70/g72/g86/g86/g3 /g87/g82/g3 /g42/g88/g68/g81/g74/g93/g75/g82/g88/g3 /g86/g82/g3 /g68/g86/g3 /g87/g82/g3 /g73/g68/g70/g76/g79/g76/g87/g68/g87/g72/g3 /g70/g82/g16/g82/g83/g72/g85/g68/g87/g76/g82/g81/g3 /g69/g72/g87/g90/g72/g72/g81/g3 /g87/g75/g72/g86/g72/g3 /g87/g90/g82/g3 /g70/g82/g80/g83/g68/g81/g76/g72/g86/g17/g3/g38/g82/g68/g87/g76/g81/g74/g3/g87/g72/g86/g87/g86/g3/g90/g72/g85/g72/g3/g85/g88/g81/g3/g68/g87/g3/g87/g75/g72/g3/g53/g9/g39/g3/g70/g72/g81/g87/g85/g72/g17/g3/g40/g91/g83/g72/g85/g76/g80/g72/g81/g87/g68/g79/g3/g70/g82/g68/g87/g76/g81/g74/g86/g3/g90/g75/g76/g70/g75/g3/g73/g68/g76/g79/g72/g71/g3/g87/g75/g72/g3/g87/g72/g86/g87/g3/g68/g81/g71/g3</w:t>
        <w:br/>
        <w:t>/g82/g87/g75/g72/g85/g3/g70/g75/g72/g80/g76/g70/g68/g79/g3/g90/g68/g86/g87/g72/g86/g3/g90/g82/g88/g79/g71/g3/g69/g72/g3/g71/g76/g86/g83/g82/g86/g72/g71/g3/g82/g73/g3/g68/g87/g3/g68/g3 /g90/g68/g86/g87/g72/g3/g87/g85/g72/g68/g87/g80/g72/g81/g87/g3/g70/g72/g81/g87/g85/g72/g3/g86/g72/g87/g3/g88/g83/g3/g69/g92/g3/g36/g70/g70/g88/g41/g82/g85/g80/g17/g3</w:t>
        <w:br/>
        <w:t>/g44/g81/g3/g70/g82/g81/g87/g85/g68/g86/g87/g15/g3/g72/g91/g83/g72/g85/g76/g80/g72/g81/g87/g68/g79/g3/g70/g82/g68/g87/g76/g81/g74/g86/g3/g90/g75/g76/g70/g75/g3/g90/g72/g85/g72/g3/g86/g88/g70/g70/g72/g86/g86/g73/g88/g79/g79/g92/g3/g87/g72/g86/g87/g72/g71/g3/g90/g82/g88/g79/g71/g3/g69/g72/g3/g83/g85/g82/g71/g88/g70/g72/g71/g3/g76/g81/g3/g69/g88/g79/g78/g3</w:t>
        <w:br/>
        <w:t>/g76/g81/g3/g87/g75/g72/g3/g83/g85/g82/g71/g88/g70/g87/g76/g82/g81/g3/g73/g68/g70/g76/g79/g76/g87/g92/g3/g69/g72/g73/g82/g85/g72/g3/g69/g72/g76/g81/g74/g3/g71/g72/g79/g76/g89/g72/g85/g72/g71/g3/g87/g82/g3/g38/g85/g72/g68/g86/g72/g41/g85/g72/g72/g182/g86/g3/g73/g68/g70/g87/g82/g85/g76/g72/g86/g3/g68/g81/g71/g3/g82/g87/g75/g72/g85/g3/g70/g88/g86/g87/g82/g80/g72/g85/g86/g17/g3</w:t>
        <w:br/>
        <w:t>/g55/g75/g72/g85/g72/g3/g90/g72/g85/g72/g3/g86/g72/g89/g72/g85/g68/g79/g3/g83/g85/g82/g71/g88/g70/g87/g3/g79/g76/g81/g72/g86/g3/g76/g81/g3/g87/g75/g72/g3/g83/g79/g68/g81/g87/g3/g69/g68/g86/g72/g71/g3/g82/g81/g3/g87/g75/g72/g3/g70/g82/g68/g87/g76/g81/g74/g86/g3/g86/g83/g72/g70/g76/g73/g76/g70/g68/g87/g76/g82/g81/g3/g82/g85/g3/g73/g72/g68/g87/g88/g85/g72/g86/g17/g3</w:t>
        <w:br/>
        <w:t>/g54/g76/g81/g70/g72/g3 /g87/g75/g72/g3 /g53/g9/g39/g3 /g87/g72/g68/g80/g3 /g90/g82/g85/g78/g72/g71/g3 /g70/g79/g82/g86/g72/g79/g92/g3 /g90/g76/g87/g75/g3 /g87/g75/g72/g3 /g70/g82/g68/g87/g76/g81/g74/g86/g3 /g83/g85/g82/g71/g88/g70/g87/g76/g82/g81/g3 /g87/g72/g68/g80/g15/g3 /g83/g85/g82/g70/g72/g86/g86/g76/g81/g74/g3 /g87/g76/g80/g72/g86/g3/g73/g85/g82/g80/g3/g87/g75/g72/g3/g71/g72/g89/g72/g79/g82/g83/g80/g72/g81/g87/g3/g82/g73/g3/g87/g75/g72/g3/g86/g83/g72/g70/g76/g73/g76/g70/g3/g70/g82/g68/g87/g76/g81/g74/g86/g3/g87/g82/g3/g87/g75/g72/g76/g85/g3/g68/g83/g83/g79/g76/g70/g68/g87/g76/g82/g81/g3/g90/g82/g88/g79/g71/g3/g69/g72/g3/g85/g72/g70/g82/g85/g71/g72/g71/g17/g3/g3</w:t>
        <w:br/>
        <w:t>/g3</w:t>
        <w:br/>
        <w:t>/g54/g82/g80/g72/g3/g82/g73/g3/g38/g85/g72/g68/g86/g72/g41/g85/g72/g72/g182/g86/g3/g87/g72/g70/g75/g81/g76/g70/g76/g68/g81/g86/g3/g90/g72/g85/g72/g3/g76/g81/g89/g76/g87/g72/g71/g3/g87/g82/g3/g36/g70/g70/g88/g41/g82/g85/g80/g182/g86/g3/g70/g82/g68/g87/g76/g81/g74/g3/g83/g85/g82/g71/g88/g70/g87/g76/g82/g81/g3/g73/g68/g70/g76/g79/g76/g87/g92/g3/g82/g81/g3/g68/g3/g85/g72/g74/g88/g79/g68/g85/g3/g69/g68/g86/g76/g86/g3/g87/g82/g3/g79/g72/g68/g85/g81/g3/g87/g75/g72/g3/g83/g85/g82/g71/g88/g70/g87/g76/g82/g81/g3/g83/g85/g82/g70/g72/g86/g86/g17/g3/g40/g81/g74/g76/g81/g72/g72/g85/g86/g3/g76/g81/g3/g87/g75/g72/g3/g53/g9/g39/g3/g70/g72/g81/g87/g85/g72/g3/g90/g82/g88/g79/g71/g3/g68/g79/g86/g82/g3/g89/g76/g86/g76/g87/g3</w:t>
        <w:br/>
        <w:t>/g38/g85/g72/g68/g86/g72/g41/g85/g72/g72/g182/g86/g3/g73/g68/g70/g87/g82/g85/g76/g72/g86/g3/g87/g82/g3/g71/g72/g80/g82/g81/g86/g87/g85/g68/g87/g72/g3/g87/g75/g72/g3/g68/g83/g83/g79/g76/g70/g68/g87/g76/g82/g81/g3/g82/g73/g3/g81/g72/g90/g3/g70/g82/g68/g87/g76/g81/g74/g86/g3/g68/g81/g71/g3/g74/g68/g87/g75/g72/g85/g3/g76/g81/g73/g82/g85/g80/g68/g87/g76/g82/g81/g3</w:t>
        <w:br/>
        <w:t>/g82/g81/g3/g38/g85/g72/g68/g86/g72/g41/g85/g72/g72/g182/g86/g3/g85/g72/g84/g88/g76/g85/g72/g80/g72/g81/g87/g86/g3/g68/g81/g71/g3/g86/g88/g74/g74/g72/g86/g87/g76/g82/g81/g86/g3/g68/g86/g3/g90/g72/g79/g79/g3/g68/g86/g3/g76/g81/g86/g76/g74/g75/g87/g86/g3/g82/g73/g3/g79/g68/g87/g72/g86/g87/g3/g70/g82/g81/g86/g88/g80/g72/g85/g3/g87/g85/g72/g81/g71/g3/g87/g75/g68/g87/g3</w:t>
        <w:br/>
        <w:t>/g70/g82/g88/g79/g71/g3/g76/g81/g86/g83/g76/g85/g72/g3/g53/g9/g39/g17/g3/g55/g75/g72/g3/g53/g9/g39/g3/g86/g87/g68/g73/g73/g15/g3/g87/g82/g74/g72/g87/g75/g72/g85/g3/g90/g76/g87/g75/g3/g38/g85/g72/g68/g86/g72/g41/g85/g72/g72/g182/g86/g3/g83/g88/g85/g70/g75/g68/g86/g76/g81/g74/g3/g72/g91/g72/g70/g88/g87/g76/g89/g72/g86/g15/g3/g90/g82/g88/g79/g71/g3</w:t>
        <w:br/>
        <w:t>/g68/g79/g86/g82/g3 /g89/g76/g86/g76/g87/g3 /g86/g88/g83/g83/g79/g76/g72/g85/g86/g182/g3 /g86/g76/g87/g72/g86/g3 /g76/g81/g3 /g36/g86/g76/g68/g3 /g87/g82/g3 /g80/g68/g76/g81/g87/g68/g76/g81/g3 /g68/g3 /g70/g79/g82/g86/g72/g3 /g90/g82/g85/g78/g76/g81/g74/g3 /g85/g72/g79/g68/g87/g76/g82/g81/g86/g75/g76/g83/g3 /g90/g76/g87/g75/g3 /g87/g75/g72/g80/g17/g3/g38/g82/g81/g86/g70/g76/g82/g88/g86/g3/g72/g73/g73/g82/g85/g87/g86/g3/g90/g72/g85/g72/g3/g80/g68/g71/g72/g3/g87/g82/g3/g82/g83/g87/g76/g80/g76/g86/g72/g3/g86/g88/g83/g83/g79/g76/g72/g85/g86/g182/g3/g83/g72/g85/g73/g82/g85/g80/g68/g81/g70/g72/g3/g86/g82/g3/g68/g86/g3/g87/g82/g3/g68/g86/g86/g88/g85/g72/g3/g87/g75/g72/g3/g84/g88/g68/g79/g76/g87/g92/g3/g82/g73/g3</w:t>
        <w:br/>
        <w:t>/g85/g68/g90/g3/g80/g68/g87/g72/g85/g76/g68/g79/g86/g3/g86/g88/g83/g83/g79/g76/g72/g71/g3/g87/g82/g3/g36/g70/g70/g88/g41/g82/g85/g80/g17/g3/g3</w:t>
        <w:br/>
        <w:t>/g47/g72/g68/g71/g72/g85/g86/g75/g76/g83/g3</w:t>
        <w:br/>
        <w:t>/g39/g88/g72/g3 /g87/g82/g3 /g87/g75/g72/g3 /g73/g68/g85/g16/g85/g72/g68/g70/g75/g76/g81/g74/g3 /g76/g80/g83/g79/g76/g70/g68/g87/g76/g82/g81/g86/g3 /g68/g86/g86/g82/g70/g76/g68/g87/g72/g71/g3 /g90/g76/g87/g75/g3 /g36/g70/g70/g88/g41/g82/g85/g80/g182/g86/g3 /g83/g82/g87/g72/g81/g87/g76/g68/g79/g3 /g87/g82/g3 /g73/g88/g85/g87/g75/g72/g85/g3</w:t>
        <w:br/>
        <w:t>/g83/g72/g81/g72/g87/g85/g68/g87/g72/g3/g87/g75/g72/g3/g42/g85/g72/g68/g87/g72/g85/g3/g38/g75/g76/g81/g68/g3/g74/g68/g85/g80/g72/g81/g87/g3/g80/g68/g85/g78/g72/g87/g15/g3/g39/g92/g81/g68/g38/g82/g68/g87/g3/g75/g68/g71/g3/g72/g91/g72/g85/g70/g76/g86/g72/g71/g3/g88/g87/g80/g82/g86/g87/g3/g70/g68/g88/g87/g76/g82/g81/g3/g76/g81/g3/g87/g75/g72/g3</w:t>
        <w:br/>
        <w:t>/g86/g72/g79/g72/g70/g87/g76/g82/g81/g3/g82/g73/g3/g36/g70/g70/g88/g41/g82/g85/g80/g182/g86/g3/g75/g72/g68/g71/g3/g76/g81/g3/g43/g82/g81/g74/g3/g46/g82/g81/g74/g17/g3/g53/g68/g92/g80/g82/g81/g71/g3/g46/g76/g80/g15/g3/g68/g81/g3/g36/g80/g72/g85/g76/g70/g68/g81/g16/g69/g82/g85/g81/g3/g46/g82/g85/g72/g68/g81/g3/g90/g75/g82/g3</w:t>
        <w:br/>
        <w:t>/g75/g72/g79/g71/g3/g68/g3/g70/g75/g72/g80/g76/g70/g68/g79/g3/g72/g81/g74/g76/g81/g72/g72/g85/g76/g81/g74/g3/g71/g72/g74/g85/g72/g72/g3/g68/g81/g71/g3/g68/g81/g3/g48/g37/g36/g3/g71/g72/g74/g85/g72/g72/g15/g3/g75/g68/g71/g3/g69/g72/g72/g81/g3/g86/g72/g85/g89/g76/g81/g74/g3/g39/g92/g81/g68/g38/g82/g68/g87/g3/g82/g89/g72/g85/g3/g87/g75/g72/g3</w:t>
        <w:br/>
        <w:t>/g83/g68/g86/g87/g3 /g21/g24/g3 /g92/g72/g68/g85/g86/g17/g3 /g44/g81/g3 /g87/g75/g72/g3 /g72/g68/g85/g79/g92/g3 /g20/g28/g27/g19/g86/g15/g3 /g46/g76/g80/g3 /g75/g68/g71/g3 /g86/g87/g68/g85/g87/g72/g71/g3 /g68/g86/g3 /g68/g3 /g77/g88/g81/g76/g82/g85/g3 /g70/g75/g72/g80/g76/g70/g68/g79/g3 /g72/g81/g74/g76/g81/g72/g72/g85/g3 /g76/g81/g3</w:t>
        <w:br/>
        <w:t>/g39/g92/g81/g68/g38/g82/g68/g87/g182/g86/g3 /g85/g72/g86/g72/g68/g85/g70/g75/g3 /g70/g72/g81/g87/g85/g72/g3 /g76/g81/g3 /g38/g68/g79/g76/g73/g82/g85/g81/g76/g68/g17/g3 /g46/g76/g80/g182/g86/g3 /g72/g91/g70/g72/g79/g79/g72/g81/g87/g3 /g87/g72/g70/g75/g81/g76/g70/g68/g79/g3 /g78/g81/g82/g90/g79/g72/g71/g74/g72/g3 /g68/g81/g71/g3/g80/g68/g81/g68/g74/g72/g85/g76/g68/g79/g3 /g86/g78/g76/g79/g79/g86/g3 /g74/g85/g68/g81/g87/g72/g71/g3 /g75/g76/g80/g3 /g87/g75/g72/g3 /g82/g83/g83/g82/g85/g87/g88/g81/g76/g87/g92/g3 /g87/g82/g3 /g85/g72/g70/g72/g76/g89/g72/g3 /g72/g91/g87/g72/g81/g86/g76/g89/g72/g3 /g80/g68/g81/g68/g74/g72/g85/g76/g68/g79/g3 /g87/g85/g68/g76/g81/g76/g81/g74/g3 /g76/g81/g3</w:t>
        <w:br/>
        <w:t>/g39/g92/g81/g68/g38/g82/g68/g87/g182/g86/g3/g42/g72/g85/g80/g68/g81/g3/g75/g72/g68/g71/g84/g88/g68/g85/g87/g72/g85/g86/g3/g76/g81/g3/g87/g75/g72/g3/g79/g68/g87/g72/g3/g20/g28/g27/g19/g86/g17/g3/g43/g72/g3/g87/g75/g72/g81/g3/g86/g75/g76/g73/g87/g72/g71/g3/g75/g76/g86/g3/g69/g68/g86/g72/g3/g87/g82/g3/g42/g72/g85/g80/g68/g81/g92/g3/g68/g81/g71/g3</w:t>
        <w:br/>
        <w:t>/g86/g87/g72/g68/g71/g76/g79/g92/g3/g83/g85/g82/g74/g85/g72/g86/g86/g72/g71/g3/g88/g83/g3/g87/g75/g72/g3/g80/g68/g81/g68/g74/g72/g80/g72/g81/g87/g3/g79/g68/g71/g71/g72/g85/g17/g3/g3/g3</w:t>
        <w:br/>
        <w:t>/g44/g81/g3 /g45/g88/g81/g72/g3 /g21/g19/g19/g19/g15/g3 /g46/g76/g80/g15/g3 /g23/g28/g15/g3 /g90/g68/g86/g3 /g68/g83/g83/g82/g76/g81/g87/g72/g71/g3 /g74/g72/g81/g72/g85/g68/g79/g3 /g80/g68/g81/g68/g74/g72/g85/g3 /g73/g82/g85/g3 /g87/g75/g72/g3/g70/g82/g80/g83/g68/g81/g92/g182/g86/g3 /g36/g86/g76/g68/g3 /g69/g88/g86/g76/g81/g72/g86/g86/g17/g3</w:t>
        <w:br/>
        <w:t>/g37/g72/g86/g76/g71/g72/g86/g3/g85/g88/g81/g81/g76/g81/g74/g3/g87/g75/g72/g3/g72/g81/g87/g76/g85/g72/g3/g36/g70/g70/g88/g41/g82/g85/g80/g3/g82/g83/g72/g85/g68/g87/g76/g82/g81/g3/g76/g81/g3/g36/g86/g76/g68/g15/g3/g46/g76/g80/g3/g75/g68/g71/g3/g69/g72/g72/g81/g3/g68/g86/g86/g76/g74/g81/g72/g71/g3/g87/g90/g82/g3/g80/g68/g77/g82/g85/g3/g85/g72/g86/g83/g82/g81/g86/g76/g69/g76/g79/g76/g87/g76/g72/g86/g15/g3/g82/g81/g72/g3/g82/g73/g3/g90/g75/g76/g70/g75/g3/g90/g68/g86/g3/g87/g82/g3/g71/g72/g89/g72/g79/g82/g83/g3/g68/g81/g3/g36/g70/g70/g88/g41/g82/g85/g80/g3/g70/g75/g72/g80/g76/g70/g68/g79/g3/g86/g88/g83/g83/g79/g76/g72/g85/g3/g81/g72/g87/g90/g82/g85/g78/g3/g76/g81/g3/g36/g86/g76/g68/g3</w:t>
        <w:br/>
        <w:t>/g87/g82/g3/g70/g82/g80/g83/g79/g72/g80/g72/g81/g87/g3/g39/g92/g81/g68/g38/g82/g68/g87/g182/g86/g3/g72/g91/g76/g86/g87/g76/g81/g74/g3/g40/g88/g85/g82/g83/g72/g68/g81/g3/g81/g72/g87/g90/g82/g85/g78/g15/g3/g86/g82/g3/g68/g86/g3/g87/g82/g3/g85/g72/g71/g88/g70/g72/g3/g70/g82/g86/g87/g3/g68/g81/g71/g3/g71/g72/g83/g72/g81/g71/g72/g81/g70/g92/g3</w:t>
        <w:br/>
        <w:t>/g82/g81/g3/g68/g3/g73/g72/g90/g3/g79/g68/g85/g74/g72/g3/g86/g88/g83/g83/g79/g76/g72/g85/g86/g17/g3/g44/g81/g3/g68/g71/g71/g76/g87/g76/g82/g81/g3/g87/g82/g3/g90/g76/g71/g72/g81/g76/g81/g74/g3/g87/g75/g72/g3/g86/g88/g83/g83/g79/g76/g72/g85/g3/g81/g72/g87/g90/g82/g85/g78/g15/g3/g46/g76/g80/g3/g68/g79/g86/g82/g3/g75/g68/g71/g3/g82/g89/g72/g85/g68/g79/g79/g3/g85/g72/g86/g83/g82/g81/g86/g76/g69/g76/g79/g76/g87/g92/g3/g73/g82/g85/g3/g36/g70/g70/g88/g41/g82/g85/g80/g182/g86/g3/g53/g9/g39/g3/g76/g81/g3/g36/g86/g76/g68/g17/g3/g36/g3/g86/g87/g85/g68/g87/g72/g74/g76/g70/g3/g71/g72/g89/g72/g79/g82/g83/g80/g72/g81/g87/g3/g88/g81/g76/g87/g3/g90/g68/g86/g3/g73/g82/g85/g80/g72/g71/g3/g69/g92/g3</w:t>
        <w:br/>
        <w:t>/g46/g76/g80/g3/g87/g82/g3/g71/g76/g86/g70/g88/g86/g86/g3/g86/g87/g85/g68/g87/g72/g74/g76/g72/g86/g3/g82/g73/g3/g36/g70/g70/g88/g41/g82/g85/g80/g182/g86/g3/g82/g83/g72/g85/g68/g87/g76/g82/g81/g3/g76/g81/g3/g36/g86/g76/g68/g17/g3/g48/g72/g80/g69/g72/g85/g86/g3/g76/g81/g3/g87/g75/g72/g3/g88/g81/g76/g87/g3/g76/g81/g70/g79/g88/g71/g72/g71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/g26/g3</w:t>
        <w:br/>
        <w:t>/g3</w:t>
        <w:br/>
        <w:t>/g3/g3/g86/g82/g80/g72/g3/g82/g73/g3/g46/g76/g80/g182/g86/g3/g70/g82/g79/g79/g72/g68/g74/g88/g72/g86/g3/g73/g85/g82/g80/g3/g39/g92/g81/g68/g38/g82/g68/g87/g182/g86/g3/g70/g82/g85/g83/g82/g85/g68/g87/g72/g3/g83/g79/g68/g81/g81/g76/g81/g74/g3/g82/g73/g73/g76/g70/g72/g3/g68/g81/g71/g3/g53/g9/g39/g3/g70/g72/g81/g87/g85/g72/g3/g76/g81/g3</w:t>
        <w:br/>
        <w:t>/g42/g72/g85/g80/g68/g81/g92/g3/g68/g86/g3/g90/g72/g79/g79/g3/g68/g86/g3/g86/g72/g81/g76/g82/g85/g3/g80/g68/g81/g68/g74/g72/g85/g86/g3/g73/g85/g82/g80/g3/g38/g85/g72/g68/g86/g72/g41/g85/g72/g72/g182/g86/g3/g83/g85/g82/g71/g88/g70/g87/g76/g82/g81/g15/g3/g80/g68/g85/g78/g72/g87/g76/g81/g74/g15/g3/g83/g88/g85/g70/g75/g68/g86/g76/g81/g74/g15/g3</w:t>
        <w:br/>
        <w:t>/g75/g88/g80/g68/g81/g3/g85/g72/g86/g82/g88/g85/g70/g72/g3/g68/g81/g71/g3/g73/g76/g81/g68/g81/g70/g72/g3/g71/g72/g83/g68/g85/g87/g80/g72/g81/g87/g86/g17/g3</w:t>
        <w:br/>
        <w:t>/g3/g39/g92/g81/g68/g38/g82/g68/g87/g3/g90/g68/g86/g3/g72/g92/g72/g76/g81/g74/g3/g43/g82/g81/g74/g3/g46/g82/g81/g74/g3/g87/g82/g3/g69/g72/g70/g82/g80/g72/g3/g76/g87/g86/g3/g36/g86/g76/g68/g3/g75/g72/g68/g71/g84/g88/g68/g85/g87/g72/g85/g86/g3/g87/g82/g3/g82/g89/g72/g85/g86/g72/g72/g3/g87/g75/g72/g3/g82/g83/g72/g85/g68/g87/g76/g82/g81/g86/g3</w:t>
        <w:br/>
        <w:t>/g82/g73/g3/g76/g87/g86/g3/g36/g86/g76/g68/g3/g82/g73/g73/g76/g70/g72/g86/g3/g68/g81/g71/g3/g85/g72/g83/g85/g72/g86/g72/g81/g87/g68/g87/g76/g89/g72/g86/g3/g70/g82/g89/g72/g85/g76/g81/g74/g3/g68/g85/g72/g68/g86/g3/g86/g88/g70/g75/g3/g68/g86/g3/g79/g82/g74/g76/g86/g87/g76/g70/g86/g15/g3/g86/g68/g79/g72/g86/g15/g3/g68/g81/g71/g3/g86/g88/g83/g83/g82/g85/g87/g3/g68/g81/g71/g3</w:t>
        <w:br/>
        <w:t>/g86/g72/g85/g89/g76/g70/g76/g81/g74/g17/g3/g43/g82/g81/g74/g3/g46/g82/g81/g74/g3/g90/g68/g86/g3/g70/g75/g82/g86/g72/g81/g3/g69/g72/g70/g68/g88/g86/g72/g3/g82/g73/g3/g76/g87/g86/g3/g76/g71/g72/g68/g79/g3/g74/g72/g82/g74/g85/g68/g83/g75/g76/g70/g3/g83/g82/g86/g76/g87/g76/g82/g81/g3/g70/g79/g82/g86/g72/g3/g87/g82/g3/g80/g68/g76/g81/g79/g68/g81/g71/g3/g38/g75/g76/g81/g68/g17/g3 /g48/g82/g85/g72/g3 /g76/g80/g83/g82/g85/g87/g68/g81/g87/g79/g92/g15/g3 /g43/g82/g81/g74/g3 /g46/g82/g81/g74/g3 /g83/g85/g82/g89/g76/g71/g72/g71/g3 /g68/g3 /g80/g82/g85/g72/g3 /g86/g87/g68/g69/g79/g72/g3 /g83/g82/g79/g76/g87/g76/g70/g68/g79/g3 /g68/g81/g71/g3 /g73/g76/g81/g68/g81/g70/g76/g68/g79/g3</w:t>
        <w:br/>
        <w:t>/g72/g81/g89/g76/g85/g82/g81/g80/g72/g81/g87/g3/g90/g75/g76/g70/g75/g3/g90/g68/g86/g3/g83/g85/g82/g87/g72/g70/g87/g72/g71/g3/g69/g92/g3/g68/g81/g3/g76/g81/g71/g72/g83/g72/g81/g71/g72/g81/g87/g3/g68/g81/g71/g3/g70/g68/g83/g68/g69/g79/g72/g3/g77/g88/g71/g76/g70/g76/g68/g85/g92/g3/g86/g92/g86/g87/g72/g80/g15/g3/g68/g86/g3/g90/g72/g79/g79/g3/g68/g86/g3</w:t>
        <w:br/>
        <w:t>/g70/g82/g80/g83/g85/g72/g75/g72/g81/g86/g76/g89/g72/g3/g79/g82/g74/g76/g86/g87/g76/g70/g86/g3/g76/g81/g73/g85/g68/g86/g87/g85/g88/g70/g87/g88/g85/g72/g3/g68/g81/g71/g3/g73/g68/g70/g76/g79/g76/g87/g76/g72/g86/g17/g3/g46/g76/g80/g3/g90/g68/g86/g3/g86/g87/g85/g82/g81/g74/g16/g90/g76/g79/g79/g72/g71/g3/g68/g81/g71/g3/g71/g72/g87/g72/g85/g80/g76/g81/g72/g71/g3</w:t>
        <w:br/>
        <w:t>/g87/g82/g3/g76/g80/g83/g79/g72/g80/g72/g81/g87/g3/g36/g70/g70/g88/g41/g82/g85/g80/g182/g86/g3/g89/g76/g86/g76/g82/g81/g3/g87/g82/g3/g83/g88/g86/g75/g3/g73/g82/g85/g90/g68/g85/g71/g3/g87/g75/g72/g3/g70/g82/g80/g83/g68/g81/g92/g182/g86/g3/g83/g82/g86/g76/g87/g76/g82/g81/g3/g68/g86/g3/g68/g3/g80/g68/g85/g78/g72/g87/g3/g83/g76/g82/g81/g72/g72/g85/g3</w:t>
        <w:br/>
        <w:t>/g76/g81/g3/g87/g75/g72/g3/g68/g71/g89/g68/g81/g70/g72/g71/g3/g75/g76/g74/g75/g16/g87/g72/g70/g75/g3/g70/g82/g68/g87/g76/g81/g74/g86/g3/g76/g81/g71/g88/g86/g87/g85/g92/g3/g76/g81/g3/g36/g86/g76/g68/g3/g51/g68/g70/g76/g73/g76/g70/g17/g3/g44/g87/g3/g90/g68/g86/g3/g68/g79/g86/g82/g3/g68/g74/g85/g72/g72/g71/g3/g69/g92/g3/g38/g85/g72/g68/g86/g72/g41/g85/g72/g72/g3/g87/g75/g68/g87/g3/g81/g82/g3/g79/g72/g86/g86/g3/g87/g75/g68/g81/g3/g20/g19/g8/g3/g82/g73/g3/g36/g70/g70/g88/g41/g82/g85/g80/g182/g86/g3/g87/g82/g87/g68/g79/g3/g68/g81/g81/g88/g68/g79/g3/g85/g72/g89/g72/g81/g88/g72/g3/g90/g82/g88/g79/g71/g3/g69/g72/g3/g76/g81/g89/g72/g86/g87/g72/g71/g3/g76/g81/g3/g53/g9/g39/g3/g86/g82/g3/g68/g86/g3/g87/g82/g3</w:t>
        <w:br/>
        <w:t>/g86/g83/g72/g68/g85/g75/g72/g68/g71/g3/g68/g3/g81/g88/g80/g69/g72/g85/g3/g82/g73/g3/g81/g72/g90/g3/g83/g85/g82/g77/g72/g70/g87/g86/g17/g3/g55/g75/g72/g86/g72/g3/g83/g85/g82/g77/g72/g70/g87/g86/g3/g90/g72/g85/g72/g3/g68/g76/g80/g72/g71/g3/g68/g87/g3/g80/g82/g71/g76/g73/g92/g76/g81/g74/g3/g87/g75/g72/g3/g70/g75/g72/g80/g76/g70/g68/g79/g3</w:t>
        <w:br/>
        <w:t>/g86/g88/g69/g86/g87/g68/g81/g70/g72/g86/g3/g82/g73/g3/g72/g91/g76/g86/g87/g76/g81/g74/g3/g70/g82/g68/g87/g76/g81/g74/g86/g3/g76/g81/g3/g82/g85/g71/g72/g85/g3/g87/g82/g3/g80/g88/g79/g87/g76/g83/g79/g92/g3/g87/g75/g72/g76/g85/g3/g68/g83/g83/g79/g76/g70/g68/g69/g76/g79/g76/g87/g92/g3/g68/g81/g71/g3/g73/g88/g81/g70/g87/g76/g82/g81/g68/g79/g76/g87/g92/g15/g3/g68/g81/g71/g3/g87/g82/g3 /g76/g81/g89/g72/g81/g87/g3 /g69/g85/g68/g81/g71/g3 /g81/g72/g90/g3 /g83/g85/g82/g71/g88/g70/g87/g86/g3 /g87/g82/g3 /g87/g68/g83/g3 /g76/g81/g87/g82/g3 /g81/g72/g90/g3 /g80/g68/g85/g78/g72/g87/g86/g17/g3 /g41/g82/g85/g3 /g72/g91/g68/g80/g83/g79/g72/g15/g3 /g87/g75/g72/g3 /g70/g82/g80/g83/g68/g81/g92/g3 /g90/g68/g86/g3</w:t>
        <w:br/>
        <w:t>/g86/g87/g88/g71/g92/g76/g81/g74/g3/g87/g75/g72/g3/g80/g72/g87/g75/g82/g71/g3/g82/g73/g3/g68/g71/g71/g76/g81/g74/g3/g88/g79/g87/g85/g68/g89/g76/g82/g79/g72/g87/g3/g83/g85/g82/g87/g72/g70/g87/g76/g82/g81/g3/g87/g82/g3/g74/g68/g85/g80/g72/g81/g87/g86/g3/g86/g76/g81/g70/g72/g3/g88/g79/g87/g85/g68/g89/g76/g82/g79/g72/g87/g3/g85/g68/g71/g76/g68/g87/g76/g82/g81/g3</w:t>
        <w:br/>
        <w:t>/g73/g85/g82/g80/g3 /g87/g75/g72/g3 /g86/g88/g81/g3 /g70/g82/g88/g79/g71/g3 /g71/g68/g80/g68/g74/g72/g3 /g73/g68/g69/g85/g76/g70/g86/g3 /g69/g92/g3 /g71/g72/g74/g85/g68/g71/g76/g81/g74/g3 /g87/g75/g72/g3 /g86/g87/g85/g72/g81/g74/g87/g75/g3 /g82/g73/g3 /g87/g75/g72/g3 /g73/g76/g69/g85/g72/g3 /g87/g75/g88/g86/g3 /g79/g72/g68/g71/g76/g81/g74/g3 /g87/g82/g3/g70/g82/g79/g82/g88/g85/g3/g73/g68/g71/g76/g81/g74/g17/g3/g37/g72/g86/g76/g71/g72/g86/g15/g3/g86/g72/g89/g72/g85/g68/g79/g3/g82/g87/g75/g72/g85/g3/g86/g87/g88/g71/g76/g72/g86/g3/g82/g81/g3/g87/g75/g72/g3/g68/g81/g87/g76/g16/g69/g68/g70/g87/g72/g85/g76/g68/g79/g3/g68/g69/g76/g79/g76/g87/g92/g3/g82/g73/g3/g70/g82/g68/g87/g76/g81/g74/g86/g15/g3/g82/g81/g3/g73/g79/g68/g80/g72/g16</w:t>
        <w:br/>
        <w:t>/g85/g72/g87/g68/g85/g71/g68/g81/g87/g3 /g70/g82/g68/g87/g76/g81/g74/g86/g15/g3 /g68/g81/g71/g3 /g82/g81/g3 /g87/g75/g72/g3 /g72/g81/g75/g68/g81/g70/g72/g80/g72/g81/g87/g3 /g82/g73/g3 /g72/g91/g76/g86/g87/g76/g81/g74/g3 /g86/g87/g68/g76/g81/g16/g85/g72/g83/g72/g79/g79/g72/g81/g87/g3 /g70/g82/g68/g87/g76/g81/g74/g86/g3 /g90/g72/g85/g72/g3</w:t>
        <w:br/>
        <w:t>/g88/g81/g71/g72/g85/g87/g68/g78/g72/g81/g17/g3/g3</w:t>
        <w:br/>
        <w:t>/g38/g82/g85/g83/g82/g85/g68/g87/g72/g3/g38/g88/g79/g87/g88/g85/g72/g3</w:t>
        <w:br/>
        <w:t>/g46/g76/g80/g182/g86/g3 /g70/g75/g68/g85/g76/g86/g80/g68/g3 /g68/g81/g71/g3 /g72/g91/g70/g72/g79/g79/g72/g81/g87/g3 /g70/g82/g80/g80/g88/g81/g76/g70/g68/g87/g76/g82/g81/g3 /g86/g78/g76/g79/g79/g86/g3 /g75/g68/g71/g3 /g68/g79/g79/g82/g90/g72/g71/g3 /g75/g76/g80/g3 /g87/g82/g3 /g69/g79/g72/g81/g71/g3 /g76/g81/g3</w:t>
        <w:br/>
        <w:t>/g75/g68/g85/g80/g82/g81/g76/g82/g88/g86/g79/g92/g3/g90/g76/g87/g75/g3/g87/g75/g72/g3/g79/g82/g70/g68/g79/g3/g86/g87/g68/g73/g73/g15/g3/g68/g81/g71/g3/g75/g76/g86/g3/g79/g68/g76/g86/g86/g72/g93/g16/g73/g68/g76/g85/g72/g3/g80/g68/g81/g68/g74/g72/g80/g72/g81/g87/g3/g86/g87/g92/g79/g72/g3/g90/g68/g86/g3/g74/g72/g81/g72/g85/g68/g79/g79/g92/g3/g90/g72/g79/g79/g3/g85/g72/g70/g72/g76/g89/g72/g71/g17/g3/g50/g81/g3/g87/g75/g72/g3/g82/g81/g72/g3/g75/g68/g81/g71/g15/g3/g46/g76/g80/g3/g72/g91/g83/g72/g70/g87/g72/g71/g3/g86/g87/g68/g73/g73/g3/g87/g82/g3/g69/g72/g3/g75/g76/g74/g75/g79/g92/g3/g86/g72/g79/g73/g16/g71/g76/g86/g70/g76/g83/g79/g76/g81/g72/g71/g3/g68/g81/g71/g3/g75/g68/g71/g3/g76/g81/g3/g83/g79/g68/g70/g72/g3/g68/g3</w:t>
        <w:br/>
        <w:t>/g83/g82/g79/g76/g70/g92/g3 /g82/g73/g3 /g179/g80/g76/g81/g76/g80/g68/g79/g3 /g70/g85/g76/g87/g76/g70/g68/g79/g3 /g86/g83/g72/g70/g76/g73/g76/g70/g68/g87/g76/g82/g81/g86/g180/g3 /g88/g81/g71/g72/g85/g3 /g90/g75/g76/g70/g75/g3 /g86/g87/g68/g73/g73/g3 /g90/g72/g85/g72/g3 /g74/g76/g89/g72/g81/g3 /g70/g79/g72/g68/g85/g3 /g74/g82/g68/g79/g86/g3 /g87/g82/g3 /g69/g72/g3</w:t>
        <w:br/>
        <w:t>/g68/g70/g75/g76/g72/g89/g72/g71/g3 /g90/g76/g87/g75/g3 /g82/g81/g79/g92/g3 /g80/g76/g81/g76/g80/g68/g79/g3 /g72/g91/g83/g79/g76/g70/g76/g87/g3 /g71/g76/g85/g72/g70/g87/g76/g82/g81/g86/g3 /g68/g81/g71/g3 /g86/g88/g83/g72/g85/g89/g76/g86/g76/g82/g81/g17/g3 /g50/g81/g3 /g87/g75/g72/g3 /g82/g87/g75/g72/g85/g3 /g75/g68/g81/g71/g15/g3 /g46/g76/g80/g3/g85/g72/g68/g79/g76/g86/g72/g71/g3 /g87/g75/g68/g87/g3 /g86/g87/g68/g73/g73/g3 /g87/g85/g68/g81/g86/g73/g72/g85/g85/g72/g71/g3 /g82/g89/g72/g85/g3 /g73/g85/g82/g80/g3 /g38/g85/g72/g68/g86/g72/g41/g85/g72/g72/g3 /g90/g72/g85/g72/g3 /g88/g81/g90/g76/g79/g79/g76/g81/g74/g3 /g87/g82/g3 /g86/g87/g85/g76/g70/g87/g79/g92/g3 /g73/g82/g79/g79/g82/g90/g3 /g87/g75/g72/g3</w:t>
        <w:br/>
        <w:t>/g72/g87/g75/g76/g70/g68/g79/g3 /g70/g82/g71/g72/g3 /g82/g73/g3 /g70/g82/g81/g71/g88/g70/g87/g86/g3 /g87/g75/g68/g87/g3 /g75/g68/g71/g3 /g69/g72/g72/g81/g3 /g71/g72/g89/g72/g79/g82/g83/g72/g71/g3 /g73/g82/g85/g3 /g87/g75/g72/g80/g17/g3 /g54/g82/g80/g72/g3 /g89/g72/g87/g72/g85/g68/g81/g3 /g80/g68/g81/g68/g74/g72/g85/g86/g3 /g73/g85/g82/g80/g3</w:t>
        <w:br/>
        <w:t>/g38/g85/g72/g68/g86/g72/g41/g85/g72/g72/g3/g71/g72/g73/g72/g81/g71/g72/g71/g3/g87/g75/g68/g87/g3/g87/g75/g72/g92/g3/g75/g68/g71/g3/g69/g72/g72/g81/g3/g76/g81/g3/g87/g75/g72/g3/g69/g88/g86/g76/g81/g72/g86/g86/g3/g73/g82/g85/g3/g80/g82/g85/g72/g3/g87/g75/g68/g81/g3/g21/g19/g3/g92/g72/g68/g85/g86/g3/g68/g81/g71/g3/g87/g75/g72/g92/g3/g71/g76/g71/g3/g81/g82/g87/g3 /g73/g76/g81/g71/g3 /g83/g85/g82/g69/g79/g72/g80/g86/g3 /g90/g76/g87/g75/g3 /g87/g75/g72/g76/g85/g3 /g69/g88/g86/g76/g81/g72/g86/g86/g3 /g83/g85/g68/g70/g87/g76/g70/g72/g86/g17/g3 /g55/g75/g72/g92/g3 /g69/g72/g79/g76/g72/g89/g72/g71/g3 /g87/g75/g68/g87/g3 /g87/g75/g72/g92/g3 /g90/g72/g85/g72/g3 /g71/g82/g76/g81/g74/g3 /g90/g72/g79/g79/g15/g3</w:t>
        <w:br/>
        <w:t>/g82/g87/g75/g72/g85/g90/g76/g86/g72/g3/g87/g75/g72/g92/g3/g90/g82/g88/g79/g71/g3/g75/g68/g89/g72/g3/g70/g79/g82/g86/g72/g71/g3/g71/g82/g90/g81/g3/g92/g72/g68/g85/g86/g3/g68/g74/g82/g17/g3/g48/g82/g85/g72/g82/g89/g72/g85/g15/g3/g87/g75/g72/g92/g3/g71/g76/g86/g79/g76/g78/g72/g71/g3/g87/g75/g72/g3/g76/g71/g72/g68/g3/g82/g73/g3/g75/g68/g89/g76/g81/g74/g3</w:t>
        <w:br/>
        <w:t>/g87/g82/g3 /g85/g72/g83/g82/g85/g87/g3 /g82/g81/g3 /g87/g75/g72/g76/g85/g3 /g86/g82/g70/g76/g68/g79/g3 /g68/g81/g71/g3 /g72/g81/g89/g76/g85/g82/g81/g80/g72/g81/g87/g68/g79/g3 /g70/g82/g80/g80/g76/g87/g80/g72/g81/g87/g3 /g68/g86/g3 /g87/g75/g72/g92/g3 /g83/g72/g85/g70/g72/g76/g89/g72/g71/g3 /g87/g75/g68/g87/g3 /g87/g75/g72/g76/g85/g3/g82/g85/g74/g68/g81/g76/g86/g68/g87/g76/g82/g81/g3/g71/g76/g71/g3/g81/g82/g87/g3/g75/g68/g89/g72/g3/g68/g81/g3/g72/g81/g89/g76/g85/g82/g81/g80/g72/g81/g87/g68/g79/g3/g76/g80/g83/g68/g70/g87/g17/g3/g55/g75/g72/g92/g3/g68/g79/g86/g82/g3/g70/g82/g80/g80/g72/g81/g87/g72/g71/g3/g87/g75/g68/g87/g3/g70/g72/g85/g87/g76/g73/g76/g70/g68/g87/g72/g86/g3/g82/g73/g3</w:t>
        <w:br/>
        <w:t>/g44/g54/g50/g3/g86/g87/g68/g81/g71/g68/g85/g71/g86/g3/g90/g72/g85/g72/g3/g77/g88/g86/g87/g3/g90/g76/g81/g71/g82/g90/g3/g71/g85/g72/g86/g86/g76/g81/g74/g3/g68/g86/g3/g80/g68/g81/g92/g3/g70/g82/g80/g83/g68/g81/g76/g72/g86/g3/g76/g81/g3/g38/g75/g76/g81/g68/g3/g70/g82/g88/g79/g71/g3/g72/g68/g86/g76/g79/g92/g3/g80/g68/g78/g72/g3/g68/g3</w:t>
        <w:br/>
        <w:t>/g73/g68/g78/g72/g3/g70/g82/g83/g92/g3/g73/g82/g85/g3/g71/g76/g86/g83/g79/g68/g92/g15/g3/g82/g85/g3/g87/g75/g68/g87/g3/g87/g75/g72/g92/g3/g90/g82/g88/g79/g71/g3/g85/g72/g87/g88/g85/g81/g3/g87/g82/g3/g87/g75/g72/g76/g85/g3/g83/g85/g72/g16/g72/g91/g76/g86/g87/g76/g81/g74/g3/g82/g83/g72/g85/g68/g87/g76/g82/g81/g3/g80/g72/g87/g75/g82/g71/g86/g3/g68/g73/g87/g72/g85/g3/g69/g72/g76/g81/g74/g3/g76/g86/g86/g88/g72/g71/g3/g87/g75/g72/g3/g70/g72/g85/g87/g76/g73/g76/g70/g68/g87/g72/g86/g17/g3/g55/g75/g72/g92/g3/g76/g81/g3/g73/g68/g70/g87/g3/g86/g88/g74/g74/g72/g86/g87/g72/g71/g3/g87/g75/g68/g87/g3/g46/g76/g80/g3/g68/g71/g68/g83/g87/g3/g87/g82/g3/g87/g75/g72/g3/g38/g75/g76/g81/g72/g86/g72/g3/g90/g68/g92/g3/g82/g73/g3</w:t>
        <w:br/>
        <w:t>/g71/g82/g76/g81/g74/g3/g69/g88/g86/g76/g81/g72/g86/g86/g3/g68/g81/g71/g3/g79/g72/g68/g85/g81/g3/g87/g82/g3/g69/g72/g3/g73/g79/g72/g91/g76/g69/g79/g72/g3/g90/g75/g72/g81/g3/g71/g72/g68/g79/g76/g81/g74/g3/g90/g76/g87/g75/g3/g90/g85/g76/g87/g87/g72/g81/g3/g85/g88/g79/g72/g86/g17/g3/g55/g75/g72/g92/g3/g83/g82/g76/g81/g87/g72/g71/g3/g82/g88/g87/g3/g87/g75/g68/g87/g3</w:t>
        <w:br/>
        <w:t>/g87/g75/g72/g85/g72/g3/g90/g68/g86/g3/g81/g82/g87/g3/g68/g79/g90/g68/g92/g86/g3/g68/g3/g85/g76/g74/g75/g87/g3/g82/g85/g3/g90/g85/g82/g81/g74/g3/g71/g72/g70/g76/g86/g76/g82/g81/g15/g3/g76/g81/g86/g87/g72/g68/g71/g3/g87/g75/g72/g3/g70/g82/g85/g85/g72/g70/g87/g3/g71/g72/g70/g76/g86/g76/g82/g81/g3/g90/g68/g86/g3/g88/g86/g88/g68/g79/g79/g92/g3/g87/g75/g72/g3</w:t>
        <w:br/>
        <w:t>/g82/g81/g72/g3/g86/g72/g79/g72/g70/g87/g72/g71/g3/g68/g70/g70/g82/g85/g71/g76/g81/g74/g3/g87/g82/g3/g87/g75/g72/g3/g70/g76/g85/g70/g88/g80/g86/g87/g68/g81/g70/g72/g86/g3/g86/g88/g85/g85/g82/g88/g81/g71/g76/g81/g74/g3/g87/g75/g72/g3/g76/g81/g70/g76/g71/g72/g81/g87/g17/g3/g46/g76/g80/g3/g73/g82/g88/g81/g71/g3/g75/g76/g80/g86/g72/g79/g73/g3/g76/g81/g3</w:t>
        <w:br/>
        <w:t>/g71/g76/g86/g68/g74/g85/g72/g72/g80/g72/g81/g87/g3 /g90/g76/g87/g75/g3 /g87/g75/g72/g86/g72/g3 /g76/g81/g73/g82/g85/g80/g68/g79/g3 /g83/g85/g68/g70/g87/g76/g70/g72/g86/g17/g3 /g43/g82/g90/g72/g89/g72/g85/g15/g3 /g76/g81/g86/g87/g72/g68/g71/g3 /g82/g73/g3 /g86/g72/g72/g78/g76/g81/g74/g3 /g87/g82/g3 /g85/g72/g86/g82/g79/g89/g72/g3 /g87/g75/g72/g86/g72/g3/g71/g76/g73/g73/g72/g85/g72/g81/g70/g72/g86/g3 /g76/g81/g3 /g89/g68/g79/g88/g72/g3 /g83/g72/g85/g70/g72/g83/g87/g76/g82/g81/g86/g15/g3 /g46/g76/g80/g3 /g86/g87/g68/g92/g72/g71/g3 /g73/g82/g70/g88/g86/g72/g71/g3 /g82/g81/g3 /g68/g86/g86/g88/g85/g76/g81/g74/g3 /g39/g92/g81/g68/g38/g82/g68/g87/g182/g86/g3 /g86/g72/g81/g76/g82/g85/g3</w:t>
        <w:br/>
        <w:t>/g80/g68/g81/g68/g74/g72/g80/g72/g81/g87/g3/g82/g73/g3/g75/g76/g86/g3/g70/g68/g83/g68/g69/g76/g79/g76/g87/g92/g3/g76/g81/g3/g74/g72/g81/g72/g85/g68/g87/g76/g81/g74/g3/g89/g76/g86/g76/g69/g79/g72/g3/g85/g72/g86/g88/g79/g87/g86/g3/g73/g82/g85/g3/g36/g70/g70/g88/g41/g82/g85/g80/g3/g76/g81/g3/g87/g72/g85/g80/g86/g3/g82/g73/g3/g80/g68/g85/g78/g72/g87/g3</w:t>
        <w:br/>
        <w:t>/g86/g75/g68/g85/g72/g15/g3/g83/g68/g87/g72/g81/g87/g3/g82/g90/g81/g72/g85/g86/g75/g76/g83/g3/g68/g81/g71/g3/g86/g68/g79/g72/g86/g3/g85/g72/g89/g72/g81/g88/g72/g86/g17/g3</w:t>
        <w:br/>
        <w:t>/g53/g9/g39/g3/g44/g81/g76/g87/g76/g68/g87/g76/g89/g72/g86/g3</w:t>
        <w:br/>
        <w:t>/g46/g76/g80/g182/g86/g3/g73/g76/g85/g86/g87/g3/g80/g82/g89/g72/g3/g90/g68/g86/g3/g87/g82/g3/g73/g82/g85/g80/g3/g68/g3/g86/g87/g85/g82/g81/g74/g3/g53/g9/g39/g3/g87/g72/g68/g80/g3/g90/g76/g87/g75/g76/g81/g3/g87/g75/g72/g3/g70/g82/g80/g83/g68/g81/g92/g3/g69/g92/g3/g85/g72/g70/g85/g88/g76/g87/g76/g81/g74/g3/g80/g82/g85/g72/g3</w:t>
        <w:br/>
        <w:t>/g70/g75/g72/g80/g76/g70/g68/g79/g3 /g72/g81/g74/g76/g81/g72/g72/g85/g86/g15/g3 /g68/g83/g83/g79/g76/g70/g68/g87/g76/g82/g81/g3 /g87/g72/g70/g75/g81/g76/g70/g76/g68/g81/g86/g3 /g68/g81/g71/g3 /g83/g85/g82/g77/g72/g70/g87/g3 /g80/g68/g81/g68/g74/g72/g85/g86/g17/g3 /g46/g76/g80/g3 /g75/g68/g71/g3 /g71/g72/g89/g82/g87/g72/g71/g3 /g80/g88/g70/g75/g3</w:t>
        <w:br/>
        <w:t>/g72/g73/g73/g82/g85/g87/g3/g87/g82/g3/g86/g88/g83/g83/g82/g85/g87/g3/g87/g75/g76/g86/g3/g76/g81/g76/g87/g76/g68/g87/g76/g89/g72/g17/g3/g44/g81/g3/g82/g85/g71/g72/g85/g3/g87/g82/g3/g70/g88/g87/g3/g71/g82/g90/g81/g3/g86/g87/g68/g73/g73/g3/g70/g82/g86/g87/g86/g15/g3/g46/g76/g80/g3/g68/g71/g89/g72/g85/g87/g76/g86/g72/g71/g3/g72/g91/g87/g72/g81/g86/g76/g89/g72/g79/g92/g3/g76/g81/g3/g43/g82/g81/g74/g3 /g46/g82/g81/g74/g3 /g68/g81/g71/g3 /g80/g68/g76/g81/g79/g68/g81/g71/g3 /g38/g75/g76/g81/g68/g3 /g87/g82/g3 /g68/g87/g87/g85/g68/g70/g87/g3 /g79/g82/g70/g68/g79/g3 /g87/g68/g79/g72/g81/g87/g17/g3 /g38/g68/g81/g71/g76/g71/g68/g87/g72/g86/g3 /g90/g72/g85/g72/g3 /g83/g72/g85/g86/g82/g81/g68/g79/g79/g92/g3</w:t>
        <w:br/>
        <w:t>/g76/g81/g87/g72/g85/g89/g76/g72/g90/g72/g71/g3/g69/g92/g3/g46/g76/g80/g3/g68/g81/g71/g3/g87/g75/g72/g3/g83/g72/g85/g86/g82/g81/g81/g72/g79/g3/g80/g68/g81/g68/g74/g72/g85/g3/g76/g81/g3/g87/g75/g72/g3/g43/g82/g81/g74/g3/g46/g82/g81/g74/g3/g85/g72/g74/g76/g82/g81/g68/g79/g3/g82/g73/g73/g76/g70/g72/g3/g87/g82/g3/g87/g72/g86/g87/g3/g87/g75/g72/g76/g85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/g27/g3</w:t>
        <w:br/>
        <w:t>/g3</w:t>
        <w:br/>
        <w:t>/g3/g3/g87/g72/g70/g75/g81/g76/g70/g68/g79/g3/g68/g81/g71/g3/g80/g68/g81/g68/g74/g72/g80/g72/g81/g87/g3/g70/g82/g80/g83/g72/g87/g72/g81/g70/g72/g17/g3/g50/g89/g72/g85/g3/g87/g75/g72/g3/g70/g82/g88/g85/g86/g72/g3/g82/g73/g3/g82/g81/g72/g3/g68/g81/g71/g3/g68/g3/g75/g68/g79/g73/g3/g92/g72/g68/g85/g86/g15/g3/g75/g72/g3/g80/g68/g81/g68/g74/g72/g71/g3</w:t>
        <w:br/>
        <w:t>/g87/g82/g3 /g75/g76/g85/g72/g3 /g72/g80/g83/g79/g82/g92/g72/g72/g86/g3 /g90/g75/g82/g3 /g90/g72/g85/g72/g3 /g75/g76/g74/g75/g79/g92/g3 /g84/g88/g68/g79/g76/g73/g76/g72/g71/g3 /g76/g81/g3 /g87/g72/g85/g80/g86/g3 /g82/g73/g3 /g87/g75/g72/g76/g85/g3 /g68/g70/g68/g71/g72/g80/g76/g70/g3 /g68/g70/g75/g76/g72/g89/g72/g80/g72/g81/g87/g15/g3</w:t>
        <w:br/>
        <w:t>/g76/g81/g81/g82/g89/g68/g87/g76/g89/g72/g81/g72/g86/g86/g15/g3/g87/g72/g70/g75/g81/g76/g70/g68/g79/g3/g72/g91/g83/g72/g85/g76/g72/g81/g70/g72/g3/g68/g81/g71/g3/g86/g88/g83/g72/g85/g89/g76/g86/g82/g85/g92/g3/g86/g78/g76/g79/g79/g86/g17/g3/g55/g75/g72/g3/g53/g9/g39/g3/g70/g72/g81/g87/g85/g72/g3/g68/g81/g71/g3/g83/g85/g82/g71/g88/g70/g87/g76/g82/g81/g3</w:t>
        <w:br/>
        <w:t>/g83/g79/g68/g81/g87/g3/g75/g68/g71/g3/g68/g3/g74/g82/g82/g71/g3/g69/g68/g79/g68/g81/g70/g72/g3/g82/g73/g3/g72/g80/g83/g79/g82/g92/g72/g72/g86/g3/g73/g85/g82/g80/g3/g43/g82/g81/g74/g3/g46/g82/g81/g74/g3/g68/g81/g71/g3/g80/g68/g76/g81/g79/g68/g81/g71/g3/g38/g75/g76/g81/g68/g17/g3/g3/g3</w:t>
        <w:br/>
        <w:t>/g36/g80/g82/g81/g74/g3/g87/g75/g72/g3/g70/g68/g81/g71/g76/g71/g68/g87/g72/g86/g15/g3/g36/g79/g69/g72/g85/g87/g3/g38/g75/g76/g81/g74/g15/g3/g86/g82/g81/g3/g82/g73/g3/g82/g81/g72/g3/g82/g73/g3/g38/g85/g72/g68/g86/g72/g41/g85/g72/g72/g182/g86/g3/g70/g79/g76/g72/g81/g87/g86/g3/g73/g85/g82/g80/g3/g42/g88/g68/g81/g74/g93/g75/g82/g88/g15/g3</w:t>
        <w:br/>
        <w:t>/g90/g68/g86/g3/g85/g72/g73/g72/g85/g85/g72/g71/g3/g69/g92/g3/g38/g85/g72/g68/g86/g72/g41/g85/g72/g72/g182/g86/g3/g83/g88/g85/g70/g75/g68/g86/g76/g81/g74/g3/g80/g68/g81/g68/g74/g72/g85/g3/g87/g82/g3/g46/g76/g80/g17/g3/g56/g81/g71/g72/g85/g3/g70/g82/g81/g86/g87/g68/g81/g87/g3/g83/g72/g85/g86/g88/g68/g86/g76/g82/g81/g3/g73/g85/g82/g80/g3/g87/g75/g72/g3/g83/g88/g85/g70/g75/g68/g86/g76/g81/g74/g3/g80/g68/g81/g68/g74/g72/g85/g3/g68/g81/g71/g3/g73/g82/g79/g79/g82/g90/g76/g81/g74/g3/g71/g76/g86/g70/g88/g86/g86/g76/g82/g81/g3/g90/g76/g87/g75/g3/g87/g75/g72/g3/g79/g82/g70/g68/g79/g3/g83/g72/g85/g86/g82/g81/g81/g72/g79/g3/g80/g68/g81/g68/g74/g72/g85/g15/g3/g38/g75/g76/g81/g74/g15/g3</w:t>
        <w:br/>
        <w:t>/g22/g25/g15/g3/g90/g68/g86/g3/g75/g76/g85/g72/g71/g3/g76/g81/g3/g49/g82/g89/g72/g80/g69/g72/g85/g3/g21/g19/g19/g21/g3/g68/g86/g3/g87/g75/g72/g3/g53/g9/g39/g3/g80/g68/g81/g68/g74/g72/g85/g17/g3/g43/g72/g3/g75/g68/g71/g3/g82/g89/g72/g85/g3/g72/g76/g74/g75/g87/g3/g92/g72/g68/g85/g86/g182/g3/g72/g91/g83/g72/g85/g76/g72/g81/g70/g72/g3/g76/g81/g3</w:t>
        <w:br/>
        <w:t>/g80/g68/g81/g68/g74/g76/g81/g74/g3/g83/g85/g82/g77/g72/g70/g87/g86/g3/g82/g81/g3/g73/g68/g69/g85/g76/g70/g3/g80/g82/g71/g76/g73/g76/g70/g68/g87/g76/g82/g81/g17/g3/g3</w:t>
        <w:br/>
        <w:t>/g3</w:t>
        <w:br/>
        <w:t>/g46/g76/g80/g182/g86/g3 /g71/g82/g88/g69/g87/g3 /g82/g73/g3 /g38/g75/g76/g81/g74/g182/g86/g3 /g70/g68/g83/g68/g69/g76/g79/g76/g87/g92/g3 /g86/g88/g69/g86/g76/g71/g72/g71/g3 /g82/g89/g72/g85/g3 /g87/g76/g80/g72/g3 /g68/g86/g3 /g38/g75/g76/g81/g74/g3 /g83/g85/g82/g89/g72/g71/g3 /g75/g76/g80/g86/g72/g79/g73/g3 /g87/g82/g3 /g69/g72/g3 /g68/g3/g71/g76/g86/g87/g76/g81/g74/g88/g76/g86/g75/g72/g71/g3/g72/g91/g83/g72/g85/g87/g3/g76/g81/g3/g70/g82/g68/g87/g76/g81/g74/g86/g3/g71/g72/g89/g72/g79/g82/g83/g80/g72/g81/g87/g17/g3/g41/g88/g85/g87/g75/g72/g85/g80/g82/g85/g72/g15/g3/g74/g76/g89/g72/g81/g3/g75/g76/g86/g3/g73/g68/g87/g75/g72/g85/g182/g86/g3/g70/g82/g81/g81/g72/g70/g87/g76/g82/g81/g86/g3/g76/g81/g3</w:t>
        <w:br/>
        <w:t>/g87/g75/g72/g3/g74/g68/g85/g80/g72/g81/g87/g3/g76/g81/g71/g88/g86/g87/g85/g92/g15/g3/g38/g75/g76/g81/g74/g3/g75/g68/g71/g3/g72/g86/g87/g68/g69/g79/g76/g86/g75/g72/g71/g3/g74/g82/g82/g71/g3/g85/g72/g79/g68/g87/g76/g82/g81/g86/g75/g76/g83/g86/g3/g90/g76/g87/g75/g3/g80/g68/g81/g92/g3/g82/g73/g3/g36/g70/g70/g88/g41/g82/g85/g80/g182/g86/g3</w:t>
        <w:br/>
        <w:t>/g70/g79/g76/g72/g81/g87/g86/g3 /g68/g81/g71/g3 /g86/g88/g83/g83/g79/g76/g72/g85/g86/g3 /g76/g81/g3 /g38/g75/g76/g81/g68/g3 /g69/g92/g3 /g68/g71/g82/g83/g87/g76/g81/g74/g3 /g87/g75/g72/g3 /g87/g85/g68/g71/g76/g87/g76/g82/g81/g68/g79/g3 /g74/g88/g68/g81/g91/g76 /g16/g69/g88/g76/g79/g71/g76/g81/g74/g3 /g68/g83/g83/g85/g82/g68/g70/g75/g17/g3 /g55/g75/g76/g86/g3</w:t>
        <w:br/>
        <w:t>/g82/g73/g87/g72/g81/g3/g69/g85/g82/g88/g74/g75/g87/g3/g81/g72/g90/g3/g69/g88/g86/g76/g81/g72/g86/g86/g72/g86/g3/g87/g82/g3/g36/g70/g70/g88/g41/g82/g85/g80/g3/g68/g79/g87/g75/g82/g88/g74/g75/g3/g76/g87/g3/g90/g68/g86/g3/g81/g82/g87/g3/g75/g76/g86/g3/g77/g82/g69/g3/g85/g72/g86/g83/g82/g81/g86/g76/g69/g76/g79/g76/g87/g92/g3/g87/g82/g3/g71/g82/g3/g86/g82/g17/g3</w:t>
        <w:br/>
        <w:t>/g43/g72/g3/g75/g68/g71/g3/g68/g79/g86/g82/g3/g89/g82/g79/g88/g81/g87/g72/g72/g85/g72/g71/g3/g75/g76/g80/g86/g72/g79/g73/g3/g87/g82/g3/g82/g89/g72/g85/g86/g72/g72/g3/g82/g83/g72/g85/g68/g87/g76/g82/g81/g86/g3/g76/g81/g3/g70/g75/g72/g80/g76/g70/g68/g79/g3/g90/g68/g86/g87/g72/g3/g71/g76/g86/g83/g82/g86/g68/g79/g17/g3/g54/g76/g81/g70/g72/g3/g81/g82/g3</w:t>
        <w:br/>
        <w:t>/g72/g91/g83/g72/g81/g71/g76/g87/g88/g85/g72/g3 /g90/g68/g86/g3 /g70/g79/g68/g76/g80/g72/g71/g3 /g69/g92/g3 /g38/g75/g76/g81/g74/g3 /g73/g85/g82/g80/g3 /g87/g75/g72/g3 /g70/g82/g80/g83/g68/g81/g92/g3 /g73/g82/g85/g3 /g72/g81/g87/g72/g85/g87/g68/g76/g81/g76/g81/g74/g3 /g87/g75/g82/g86/g72/g3 /g70/g79/g76/g72/g81/g87/g86/g3 /g82/g85/g3/g86/g88/g83/g83/g79/g76/g72/g85/g86/g3/g82/g85/g3/g73/g82/g85/g3/g87/g75/g72/g3/g72/g91/g87/g85/g68/g3/g90/g82/g85/g78/g15/g3/g46/g76/g80/g3/g73/g82/g88/g81/g71/g3/g75/g76/g80/g3/g87/g82/g3/g69/g72/g3/g68/g3/g71/g76/g79/g76/g74/g72/g81/g87/g15/g3/g68/g80/g69/g76/g87/g76/g82/g88/g86/g15/g3/g68/g81/g71/g3/g87/g85/g88/g86/g87/g90/g82/g85/g87/g75/g92/g3</w:t>
        <w:br/>
        <w:t>/g72/g80/g83/g79/g82/g92/g72/g72/g17/g3/g58/g76/g87/g75/g3/g87/g75/g72/g3/g68/g83/g83/g85/g82/g89/g68/g79/g3/g73/g85/g82/g80/g3/g46/g76/g80/g15/g3/g38/g75/g76/g81/g74/g3/g68/g79/g86/g82/g3/g76/g81/g87/g85/g82/g71/g88/g70/g72/g71/g3/g87/g90/g82/g3/g82/g73/g3/g75/g76/g86/g3/g72/g91/g16/g70/g82/g79/g79/g72/g68/g74/g88/g72/g86/g3/g87/g82/g3</w:t>
        <w:br/>
        <w:t>/g36/g70/g70/g88/g41/g82/g85/g80/g3/g68/g86/g3/g83/g85/g82/g71/g88/g70/g87/g76/g82/g81/g3/g79/g76/g81/g72/g3/g86/g88/g83/g72/g85/g89/g76/g86/g82/g85/g86/g17/g3/g3/g3</w:t>
        <w:br/>
        <w:t>/g37/g72/g70/g68/g88/g86/g72/g3/g82/g73/g3/g87/g75/g72/g3/g90/g72/g68/g78/g3/g83/g72/g85/g73/g82/g85/g80/g68/g81/g70/g72/g3/g82/g73/g3/g87/g75/g72/g3/g53/g9/g39/g3/g87/g72/g68/g80/g15/g3/g46/g76/g80/g182/g86/g3/g86/g72/g70/g82/g81/g71/g3/g80/g82/g89/g72/g3/g90/g68/g86/g3/g87/g82/g3/g73/g76/g81/g71/g3/g90/g68/g92/g86/g3/g87/g82/g3</w:t>
        <w:br/>
        <w:t>/g80/g82/g87/g76/g89/g68/g87/g72/g3/g87/g75/g72/g3/g53/g9/g39/g3/g90/g82/g85/g78/g73/g82/g85/g70/g72/g17/g3/g43/g72/g3/g71/g72/g89/g76/g86/g72/g71/g3/g68/g3/g83/g72/g85/g73/g82/g85/g80/g68/g81/g70/g72/g3/g69/g82/g81/g88/g86/g3/g86/g70/g75/g72/g80/g72/g3/g90/g76/g87/g75/g3/g87/g75/g72/g3/g86/g88/g83/g83/g82/g85/g87/g3/g82/g73/g3/g87/g75/g72/g3/g83/g72/g85/g86/g82/g81/g81/g72/g79/g3/g80/g68/g81/g68/g74/g72/g85/g17/g3/g43/g72/g3/g73/g76/g74/g88/g85/g72/g71/g3/g87/g75/g68/g87/g3/g87/g75/g76/g86/g3/g86/g92/g86/g87/g72/g80/g3/g90/g82/g88/g79/g71/g3/g69/g72/g3/g72/g73/g73/g72/g70/g87/g76/g89/g72/g3/g68/g86/g3/g76/g87/g3/g90/g82/g85/g78/g72/g71/g3/g86/g82/g88/g81/g71/g79/g92/g3</w:t>
        <w:br/>
        <w:t>/g69/g68/g70/g78/g3/g76/g81/g3/g75/g76/g86/g3/g82/g73/g73/g76/g70/g72/g3/g76/g81/g3/g42/g72/g85/g80/g68/g81/g92/g17/g3/g46/g76/g80/g3/g73/g76/g85/g86/g87/g3/g71/g76/g89/g76/g71/g72/g71/g3/g87/g75/g72/g3/g53/g9/g39/g3/g86/g87/g68/g73/g73/g3/g76/g81/g87/g82/g3/g86/g80/g68/g79/g79/g3/g74/g85/g82/g88/g83/g86/g3/g90/g75/g76/g70/g75/g3/g90/g72/g85/g72/g3</w:t>
        <w:br/>
        <w:t>/g79/g72/g71/g3/g69/g92/g3/g71/g76/g73/g73/g72/g85/g72/g81/g87/g3/g87/g72/g68/g80/g3/g79/g72/g68/g71/g72/g85/g86/g17/g3/g36/g3/g70/g79/g72/g68/g85/g3/g87/g68/g85/g74/g72/g87/g15/g3/g76/g81/g3/g87/g72/g85/g80/g86/g3/g82/g73/g3/g87/g75/g72/g3/g81/g88/g80/g69/g72/g85/g3/g82/g73/g3/g81/g72/g90/g3/g72/g91/g83/g72/g85/g76/g80/g72/g81/g87/g68/g79/g3/g70/g82/g68/g87/g76/g81/g74/g86/g3/g87/g82/g3/g69/g72/g3/g72/g91/g83/g72/g70/g87/g72/g71/g3/g72/g89/g72/g85/g92/g3/g84/g88/g68/g85/g87/g72/g85/g15/g3/g90/g68/g86/g3/g86/g72/g87/g3/g69/g92/g3/g46/g76/g80/g17/g3/g58/g75/g76/g70/g75/g72/g89/g72/g85/g3/g87/g72/g68/g80/g3/g70/g82/g88/g79/g71/g3/g68/g70/g75/g76/g72/g89/g72/g3/g87/g75/g72/g3</w:t>
        <w:br/>
        <w:t>/g87/g68/g85/g74/g72/g87/g3 /g90/g82/g88/g79/g71/g3 /g69/g72/g3 /g85/g72/g90/g68/g85/g71/g72/g71/g3 /g76/g81/g3 /g70/g68/g86/g75/g3 /g68/g81/g71/g3 /g87/g75/g85/g82/g88/g74/g75/g3 /g76/g81/g70/g72/g81/g87/g76/g89/g72/g3 /g87/g85/g76/g83/g86/g3 /g87/g75/g68/g87/g3 /g90/g82/g88/g79/g71/g3 /g69/g72/g3 /g83/g68/g76/g71/g3 /g73/g82/g85/g3 /g69/g92/g3</w:t>
        <w:br/>
        <w:t>/g36/g70/g70/g88/g41/g82/g85/g80/g17/g3/g41/g88/g85/g87/g75/g72/g85/g80/g82/g85/g72/g15/g3/g84/g88/g68/g85/g87/g72/g85/g79/g92/g3/g70/g82/g80/g83/g72/g87/g76/g87/g76/g82/g81/g86/g3/g90/g72/g85/g72/g3/g68/g79/g86/g82/g3/g75/g72/g79/g71/g3/g87/g82/g3/g86/g72/g79/g72/g70/g87/g3/g87/g75/g72/g3/g90/g76/g81/g81/g76/g81/g74/g3/g74/g85/g82/g88/g83/g3</w:t>
        <w:br/>
        <w:t>/g90/g75/g82/g86/g72/g3/g81/g72/g90/g79/g92/g3/g71/g72/g89/g72/g79/g82/g83/g72/g71/g3/g83/g85/g82/g71/g88/g70/g87/g3/g86/g75/g82/g90/g72/g71/g3/g87/g75/g72/g3/g74/g85/g72/g68/g87/g72/g86/g87/g3/g83/g82/g87/g72/g81/g87/g76/g68/g79/g3/g87/g82/g3/g74/g72/g81/g72/g85/g68/g87/g72/g3/g86/g76/g74/g81/g76/g73/g76/g70/g68/g81/g87/g3/g83/g85/g82/g73/g76/g87/g3</w:t>
        <w:br/>
        <w:t>/g73/g82/g85/g3/g36/g70/g70/g88/g41/g82/g85/g80/g17/g3/g55/g75/g72/g3/g69/g72/g86/g87/g3/g83/g72/g85/g73/g82/g85/g80/g76/g81/g74/g3/g87/g72/g68/g80/g3/g80/g72/g80/g69/g72/g85/g86/g3/g90/g82/g88/g79/g71/g3/g69/g72/g3/g85/g72/g90/g68/g85/g71/g72/g71/g3/g90/g76/g87/g75/g3/g69/g82/g81/g88/g86/g72/g86/g3/g68/g87/g3/g87/g75/g72/g3/g72/g81/g71/g3/g82/g73/g3/g87/g75/g72/g3/g92/g72/g68/g85/g17/g3/g55/g75/g72/g86/g72/g3/g76/g81/g76/g87/g76/g68/g87/g76/g89/g72/g86/g3/g90/g72/g85/g72/g3/g86/g88/g83/g83/g82/g85/g87/g72/g71/g3/g69/g92/g3/g38/g75/g76/g81/g74/g3/g68/g81/g71/g3/g82/g87/g75/g72/g85/g3/g86/g72/g81/g76/g82/g85/g3/g80/g68/g81/g68/g74/g72/g85/g86/g17/g3/g46/g76/g80/g3</w:t>
        <w:br/>
        <w:t>/g68/g79/g86/g82/g3/g87/g75/g82/g88/g74/g75/g87/g3/g87/g75/g68/g87/g3/g87/g75/g76/g86/g3/g90/g82/g88/g79/g71/g3/g69/g72/g3/g68/g3/g74/g82/g82/g71/g3/g90/g68/g92/g3/g87/g82/g3/g80/g82/g87/g76/g89/g68/g87/g72/g3/g83/g85/g82/g71/g88/g70/g87/g3/g76/g80/g83/g85/g82/g89/g72/g80/g72/g81/g87/g3/g68/g81/g71/g3/g69/g82/g82/g86/g87/g3/g86/g68/g79/g72/g86/g3</w:t>
        <w:br/>
        <w:t>/g68/g87/g3/g87/g75/g72/g3/g86/g68/g80/g72/g3/g87/g76/g80/g72/g17/g3/g36/g87/g3/g87/g76/g80/g72/g86/g15/g3/g70/g82/g80/g83/g72/g87/g76/g87/g76/g82/g81/g3/g69/g72/g70/g68/g80/g72/g3/g75/g72/g68/g87/g72/g71/g3/g69/g72/g87/g90/g72/g72/g81/g3/g87/g75/g72/g3/g87/g72/g68/g80/g86/g15/g3/g69/g88/g87/g3/g75/g72/g3/g73/g72/g79/g87/g3/g87/g75/g68/g87/g3/g76/g87/g3/g90/g68/g86/g3/g84/g88/g76/g87/g72/g3/g81/g82/g85/g80/g68/g79/g3/g68/g81/g71/g3/g90/g76/g87/g75/g76/g81/g3/g87/g82/g79/g72/g85/g68/g69/g79/g72/g3/g79/g72/g89/g72/g79/g86/g17/g3/g43/g72/g3/g90/g68/g86/g3/g73/g88/g85/g87/g75/g72/g85/g3/g68/g86/g86/g88/g85/g72/g71/g3/g69/g92/g3/g79/g82/g70/g68/g79/g3/g80/g68/g81/g68/g74/g72/g85/g86/g3/g87/g75/g68/g87/g3</w:t>
        <w:br/>
        <w:t>/g87/g75/g72/g3/g83/g75/g76/g79/g82/g86/g82/g83/g75/g92/g3/g82/g73/g3/g179/g90/g76/g81/g81/g76/g81/g74/g3/g76/g86/g3/g72/g89/g72/g85/g92/g87/g75/g76/g81/g74/g180/g3/g90/g68/g86/g3/g70/g82/g80/g80/g82/g81/g3/g87/g82/g3/g80/g82/g86/g87/g3/g38/g75/g76/g81/g72/g86/g72/g3/g70/g82/g80/g83/g68/g81/g76/g72/g86/g17/g3/g46/g76/g80/g3</w:t>
        <w:br/>
        <w:t>/g73/g82/g88/g81/g71/g3/g87/g75/g68/g87/g3/g75/g76/g86/g3/g80/g82/g87/g76/g89/g68/g87/g76/g82/g81/g68/g79/g3/g86/g70/g75/g72/g80/g72/g86/g3/g86/g72/g72/g80/g72/g71/g3/g87/g82/g3/g90/g82/g85/g78/g3/g72/g73/g73/g72/g70/g87/g76/g89/g72/g79/g92/g3/g68/g86/g3/g75/g72/g3/g81/g82/g87/g76/g70/g72/g71/g3/g80/g68/g81/g92/g3/g82/g73/g3/g87/g75/g72/g3/g86/g87/g68/g73/g73/g3/g75/g68/g71/g3/g89/g82/g79/g88/g81/g87/g68/g85/g76/g79/g92/g3/g70/g75/g82/g86/g72/g81/g3/g87/g82/g3/g90/g82/g85/g78/g3/g79/g68/g87/g72/g3/g68/g81/g71/g3/g82/g81/g3/g90/g72/g72/g78/g72/g81/g71/g86/g17/g3/g36/g79/g87/g75/g82/g88/g74/g75/g3/g79/g82/g81/g74/g3/g90/g82/g85/g78/g76/g81/g74/g3/g75/g82/g88/g85/g86/g3</w:t>
        <w:br/>
        <w:t>/g90/g72/g85/g72/g3 /g81/g82/g87/g3 /g85/g72/g70/g82/g80/g80/g72/g81/g71/g72/g71/g3 /g76/g81/g3 /g75/g76/g86/g3 /g90/g82/g85/g78/g76/g81/g74/g3 /g72/g81/g89/g76/g85/g82/g81/g80/g72/g81/g87/g3 /g76/g81/g3 /g40/g88/g85/g82/g83/g72/g15/g3 /g75/g72/g3 /g90/g68/g86/g3 /g74/g79/g68/g71/g3 /g87/g82/g3 /g86/g72/g72/g3 /g74/g82/g82/g71/g3</w:t>
        <w:br/>
        <w:t>/g83/g85/g82/g74/g85/g72/g86/g86/g3/g69/g72/g76/g81/g74/g3/g80/g68/g71/g72/g3/g68/g87/g3/g36/g70/g70/g88/g41/g82/g85/g80/g17/g3/g3/g3</w:t>
        <w:br/>
        <w:t>/g37/g72/g76/g81/g74/g3/g68/g81/g3/g72/g81/g74/g76/g81/g72/g72/g85/g3/g75/g76/g80/g86/g72/g79/g73/g15/g3/g46/g76/g80/g3/g69/g72/g79/g76/g72/g89/g72/g71/g3/g87/g75/g68/g87/g3/g53/g9/g39/g3/g86/g87/g68/g73/g73/g3/g86/g75/g82/g88/g79/g71/g3/g69/g72/g3/g74/g76/g89/g72/g81/g3/g74/g85/g72/g68/g87/g72/g85/g3/g68/g88/g87/g75/g82/g85/g76/g87/g92/g3</w:t>
        <w:br/>
        <w:t>/g68/g81/g71/g3/g73/g79/g72/g91/g76/g69/g76/g79/g76/g87/g92/g3/g87/g82/g3/g68/g70/g70/g72/g86/g86/g3/g70/g82/g85/g83/g82/g85/g68/g87/g72/g3/g85/g72/g86/g82/g88/g85/g70/g72/g86/g3/g68/g81/g71/g3/g76/g81/g73/g82/g85/g80/g68/g87/g76/g82/g81/g3/g76/g81/g3/g82/g85/g71/g72/g85/g3/g87/g82/g3/g70/g82/g80/g72/g3/g88/g83/g3/g90/g76/g87/g75/g3/g81/g72/g90/g3/g76/g71/g72/g68/g86/g3/g68/g81/g71/g3/g71/g72/g89/g72/g79/g82/g83/g3/g81/g72/g90/g3/g76/g81/g89/g72/g81/g87/g76/g82/g81/g86/g17/g3/g41/g82/g85/g3/g72/g91/g68/g80/g83/g79/g72/g15/g3/g68/g79/g79/g3/g86/g87/g68/g73/g73/g3/g82/g73/g3/g86/g88/g83/g72/g85/g89/g76/g86/g82/g85/g92/g3/g82/g85/g3/g75/g76/g74/g75/g72/g85/g3/g85/g68/g81/g78/g86/g3/g90/g72/g85/g72/g3</w:t>
        <w:br/>
        <w:t>/g74/g76/g89/g72/g81/g3/g73/g85/g72/g72/g3/g68/g70/g70/g72/g86/g86/g3/g87/g82/g3/g87/g75/g72/g3/g85/g72/g86/g72/g68/g85/g70/g75/g3/g79/g68/g69/g82/g85/g68/g87/g82/g85/g92/g3/g68/g81/g71/g3/g83/g85/g82/g71/g88/g70/g87/g76/g82/g81/g3/g83/g79/g68/g81/g87/g3/g71/g88/g85/g76/g81/g74/g3/g81/g82/g81/g16/g82/g73/g73/g76/g70/g72/g3/g75/g82/g88/g85/g86/g30/g3</w:t>
        <w:br/>
        <w:t>/g70/g75/g72/g80/g76/g70/g68/g79/g3 /g68/g81/g71/g3 /g83/g85/g82/g71/g88/g70/g87/g3 /g72/g81/g74/g76/g81/g72/g72/g85/g86/g3 /g75/g68/g71/g3 /g88/g81/g85/g72/g86/g87/g85/g76/g70/g87/g72/g71/g3 /g68/g70/g70/g72/g86/g86/g3 /g87/g82/g3 /g70/g75/g72/g80/g76/g70/g68/g79/g3 /g86/g88/g69/g86/g87/g68/g81/g70/g72/g86/g3 /g73/g82/g85/g3 /g88/g86/g72/g3 /g76/g81/g3</w:t>
        <w:br/>
        <w:t>/g72/g91/g83/g72/g85/g76/g80/g72/g81/g87/g86/g30/g3/g87/g75/g72/g92/g3/g70/g82/g88/g79/g71/g3/g68/g79/g86/g82/g3/g70/g79/g68/g76/g80/g3/g87/g75/g72/g76/g85/g3/g72/g91/g83/g72/g81/g86/g72/g86/g3/g73/g85/g82/g80/g3/g36/g70/g70/g88/g41/g82/g85/g80/g3/g73/g82/g85/g3/g90/g82/g85/g78/g16/g85/g72/g79/g68/g87/g72/g71/g3/g80/g68/g87/g72/g85/g76/g68/g79/g86/g3</w:t>
        <w:br/>
        <w:t>/g87/g75/g68/g87/g3 /g87/g75/g72/g92/g3 /g75/g68/g71/g3 /g69/g82/g88/g74/g75/g87/g30/g3 /g87/g75/g72/g3 /g53/g9/g39/g3 /g80/g68/g81/g68/g74/g72/g85/g3 /g90/g68/g86/g3 /g74/g76/g89/g72/g81/g3 /g68/g88/g87/g75/g82/g85/g76/g87/g92/g3 /g87/g82/g3 /g68/g83/g83/g85/g82/g89/g72/g3 /g82/g85/g3 /g85/g72/g77/g72/g70/g87/g3 /g87/g75/g72/g3/g72/g91/g83/g72/g81/g71/g76/g87/g88/g85/g72/g3 /g70/g79/g68/g76/g80/g86/g3 /g69/g92/g3 /g87/g75/g72/g3 /g86/g87/g68/g73/g73/g15/g3 /g68/g81/g71/g3 /g75/g72/g3 /g70/g82/g88/g79/g71/g3 /g68/g79/g86/g82/g3 /g71/g72/g70/g76/g71/g72/g3 /g90/g75/g76/g70/g75/g3 /g70/g75/g72/g80/g76/g70/g68/g79/g3 /g80/g68/g87/g72/g85/g76/g68/g79/g86/g3 /g87/g82/g3 /g69/g72/g3</w:t>
        <w:br/>
        <w:t>/g83/g88/g85/g70/g75/g68/g86/g72/g71/g3/g68/g81/g71/g3/g71/g72/g68/g79/g3/g71/g76/g85/g72/g70/g87/g79/g92/g3/g90/g76/g87/g75/g3/g87/g75/g72/g3/g83/g88/g85/g70/g75/g68/g86/g76/g81/g74/g3/g80/g68/g81/g68/g74/g72/g85/g17/g3/g55/g75/g72/g3/g82/g81/g79/g92/g3/g83/g85/g82/g74/g85/g72/g86/g86/g16/g80/g82/g81/g76/g87/g82/g85/g76/g81/g74/g3/g87/g82/g82/g79/g3</w:t>
        <w:br/>
        <w:t>/g46/g76/g80/g3 /g72/g80/g83/g79/g82/g92/g72/g71/g3 /g90/g68/g86/g3 /g68/g3 /g86/g88/g80/g80/g68/g85/g92/g3 /g85/g72/g83/g82/g85/g87/g3 /g90/g75/g76/g70/g75/g3 /g87/g72/g68/g80/g3 /g79/g72/g68/g71/g72/g85/g86/g3 /g90/g72/g85/g72/g3 /g85/g72/g84/g88/g76/g85/g72/g71/g3 /g87/g82/g3 /g86/g88/g69/g80/g76/g87/g3 /g82/g81/g3 /g68/g3/g80/g82/g81/g87/g75/g79/g92/g3 /g69/g68/g86/g76/g86/g17/g3 /g55/g75/g76/g86/g3 /g85/g72/g83/g82/g85/g87/g3 /g76/g81/g70/g79/g88/g71/g72/g71/g3 /g76/g81/g73/g82/g85/g80/g68/g87/g76/g82/g81/g3 /g68/g69/g82/g88/g87/g3 /g87/g75/g72/g3 /g81/g72/g90/g3 /g72/g91/g83/g72/g85/g76/g80/g72/g81/g87/g68/g79/g3 /g70/g82/g68/g87/g76/g81/g74/g86/g3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/g28/g3</w:t>
        <w:br/>
        <w:t>/g3</w:t>
        <w:br/>
        <w:t>/g3/g3/g71/g72/g89/g72/g79/g82/g83/g72/g71/g30/g3/g87/g75/g72/g3/g70/g75/g72/g80/g76/g70/g68/g79/g3/g83/g85/g82/g83/g72/g85/g87/g76/g72/g86/g3/g88/g86/g72/g71/g3/g76/g81/g3/g87/g75/g72/g3/g70/g82/g68/g87/g76/g81/g74/g86/g30/g3/g87/g75/g72/g76/g85/g3/g72/g73/g73/g72/g70/g87/g3/g82/g81/g3/g87/g75/g72/g3/g71/g76/g73/g73/g72/g85/g72/g81/g87/g3/g73/g68/g69/g85/g76/g70/g86/g15/g3</w:t>
        <w:br/>
        <w:t>/g86/g78/g76/g81/g3/g68/g81/g71/g3/g72/g81/g89/g76/g85/g82/g81/g80/g72/g81/g87/g30/g3/g87/g75/g72/g3/g71/g88/g85/g68/g87/g76/g82/g81/g3/g82/g73/g3/g87/g76/g80/g72/g3/g86/g83/g72/g81/g87/g3/g82/g81/g3/g71/g72/g89/g72/g79/g82/g83/g76/g81/g74/g3/g87/g75/g72/g3/g72/g91/g83/g72/g85/g76/g80/g72/g81/g87/g68/g79/g3/g70/g82/g68/g87/g76/g81/g74/g86/g30/g3</w:t>
        <w:br/>
        <w:t>/g90/g75/g68/g87/g3 /g87/g72/g86/g87/g86/g3 /g75/g68/g71/g3 /g69/g72/g72/g81/g3 /g70/g68/g85/g85/g76/g72/g71/g3 /g82/g88/g87/g30/g3 /g90/g75/g68/g87/g3 /g72/g91/g83/g72/g85/g76/g80/g72/g81/g87/g68/g79/g3 /g70/g82/g68/g87/g76/g81/g74/g86/g3 /g75/g68/g71/g3 /g69/g72/g72/g81/g3 /g86/g72/g81/g87/g3 /g87/g82/g3 /g83/g85/g82/g71/g88/g70/g87/g76/g82/g81/g3</w:t>
        <w:br/>
        <w:t>/g73/g68/g70/g76/g79/g76/g87/g92/g30/g3/g90/g75/g76/g70/g75/g3/g90/g72/g85/g72/g3/g87/g75/g72/g3/g72/g91/g83/g72/g85/g76/g80/g72/g81/g87/g68/g79/g3/g70/g82/g68/g87/g76/g81/g74/g86/g3/g87/g75/g68/g87/g3/g73/g68/g76/g79/g72/g71/g3/g87/g75/g72/g3/g87/g72/g86/g87/g3/g68/g81/g71/g3/g90/g75/g92/g30/g3/g87/g75/g72/g3/g68/g80/g82/g88/g81/g87/g3/g82/g73/g3/g70/g75/g72/g80/g76/g70/g68/g79/g3/g86/g88/g69/g86/g87/g68/g81/g70/g72/g86/g3/g87/g75/g68/g87/g3/g90/g72/g85/g72/g3/g71/g76/g86/g83/g82/g86/g72/g71/g3/g82/g73/g30/g3/g68/g81/g71/g3/g87/g75/g72/g3/g83/g85/g82/g69/g79/g72/g80/g86/g3/g72/g81/g70/g82/g88/g81/g87/g72/g85/g72/g71/g3/g71/g88/g85/g76/g81/g74/g3/g87/g75/g72/g3/g82/g89/g72/g85/g68/g79/g79/g3</w:t>
        <w:br/>
        <w:t>/g71/g72/g89/g72/g79/g82/g83/g80/g72/g81/g87/g3/g83/g85/g82/g70/g72/g86/g86/g17/g3/g44/g81/g86/g87/g72/g68/g71/g3/g82/g73/g3/g70/g75/g72/g70/g78/g76/g81/g74/g3/g73/g82/g85/g3/g68/g70/g70/g88/g85/g68/g70/g92/g15/g3/g87/g75/g76/g86/g3/g53/g9/g39/g3/g86/g88/g80/g80/g68/g85/g92/g3/g85/g72/g83/g82/g85/g87/g3/g90/g68/g86/g3/g88/g86/g72/g71/g3</w:t>
        <w:br/>
        <w:t>/g69/g92/g3/g46/g76/g80/g3/g87/g82/g3/g74/g68/g88/g74/g72/g3/g87/g75/g72/g3/g83/g85/g82/g74/g85/g72/g86/g86/g3/g82/g73/g3/g72/g68/g70/g75/g3/g85/g72/g86/g72/g68/g85/g70/g75/g3/g87/g72/g68/g80/g15/g3/g68/g81/g71/g3/g87/g82/g3/g72/g89/g68/g79/g88/g68/g87/g72/g3/g76/g73/g3/g87/g75/g72/g3/g87/g72/g68/g80/g3/g90/g68/g86/g3/g90/g82/g85/g78/g76/g81/g74/g3/g68/g70/g70/g82/g85/g71/g76/g81/g74/g3/g87/g82/g3/g83/g79/g68/g81/g17/g3/g46/g76/g80/g3/g90/g82/g88/g79/g71/g3/g68/g79/g86/g82/g3/g78/g72/g72/g83/g3/g87/g75/g72/g86/g72/g3/g85/g72/g83/g82/g85/g87/g86/g3/g68/g86/g3/g85/g72/g73/g72/g85/g72/g81/g70/g72/g3/g73/g82/g85/g3/g87/g75/g72/g3/g86/g72/g79/g72/g70/g87/g76/g82/g81/g3/g82/g73/g3/g90/g76/g81/g81/g72/g85/g86/g3</w:t>
        <w:br/>
        <w:t>/g73/g82/g85/g3/g87/g75/g72/g3/g92/g72/g68/g85/g16/g72/g81/g71/g3/g83/g72/g85/g73/g82/g85/g80/g68/g81/g70/g72/g3/g69/g82/g81/g88/g86/g17/g3</w:t>
        <w:br/>
        <w:t>/g55/g75/g72/g3/g50/g88/g87/g69/g85/g72/g68/g78/g3/g82/g73/g3/g36/g79/g79/g72/g85/g74/g76/g72/g86/g3</w:t>
        <w:br/>
        <w:t>/g40/g68/g85/g79/g92/g3 /g76/g81/g3 /g87/g75/g72/g3 /g80/g82/g85/g81/g76/g81/g74/g3 /g82/g81/g3 /g50/g70/g87/g82/g69/g72/g85/g3 /g21/g19/g87/g75/g3 /g21/g19/g19/g24/g15/g3 /g46/g76/g80/g3 /g85/g72/g70/g72/g76/g89/g72/g71/g3 /g68/g81/g3 /g88/g85/g74/g72/g81/g87/g3 /g70/g68/g79/g79/g3 /g73/g85/g82/g80/g3 /g82/g81/g72/g3 /g82/g73/g3 /g75/g76/g86/g3</w:t>
        <w:br/>
        <w:t>/g70/g82/g79/g79/g72/g68/g74/g88/g72/g86/g3/g76/g81/g3/g87/g75/g72/g3/g70/g82/g80/g83/g68/g81/g92/g182/g86/g3/g70/g82/g85/g83/g82/g85/g68/g87/g72/g3/g70/g82/g80/g80/g88/g81/g76/g70/g68/g87/g76/g82/g81/g86/g3/g71/g72/g83/g68/g85/g87/g80/g72/g81/g87/g17/g3/g43/g72/g3/g90/g68/g86/g3/g87/g82/g79/g71/g3/g87/g75/g68/g87/g3/g72/g76/g74/g75/g87/g3/g70/g75/g76/g79/g71/g85/g72/g81/g3/g76/g81/g3/g42/g88/g68/g81/g74/g93/g75/g82/g88/g3/g90/g72/g85/g72/g3/g85/g72/g83/g82/g85/g87/g72/g71/g3/g76/g81/g3/g87/g75/g72/g3/g81/g72/g90/g86/g3/g87/g82/g3/g75/g68/g89/g72/g3/g71/g72/g89/g72/g79/g82/g83/g72/g71/g3/g85/g68/g85/g72/g3/g86/g78/g76/g81/g3/g85/g68/g86/g75/g72/g86/g3/g70/g68/g88/g86/g72/g71/g3</w:t>
        <w:br/>
        <w:t>/g69/g92/g3/g87/g75/g72/g3/g70/g79/g82/g87/g75/g72/g86/g3/g87/g75/g68/g87/g3/g87/g75/g72/g92/g3/g81/g72/g90/g79/g92/g3/g69/g82/g88/g74/g75/g87/g17/g3/g55/g75/g72/g86/g72/g3/g70/g79/g82/g87/g75/g72/g86/g3/g90/g72/g85/g72/g3/g73/g82/g88/g81/g71/g3/g87/g82/g3/g69/g72/g3/g86/g82/g79/g71/g3/g68/g87/g3/g86/g82/g80/g72/g3/g85/g88/g81/g16/g71/g82/g90/g81/g3/g85/g72/g87/g68/g76/g79/g3 /g82/g88/g87/g79/g72/g87/g86/g3 /g68/g87/g3 /g80/g88/g70/g75/g3 /g79/g82/g90/g72/g85/g3 /g83/g85/g76/g70/g72/g86/g17/g3 /g55/g75/g72/g3 /g86/g72/g79/g79/g72/g85/g86/g3 /g70/g79/g68/g76/g80/g72/g71/g3 /g87/g75/g68/g87/g3 /g87/g75/g72/g92/g3 /g71/g76/g71/g3 /g81/g82/g87/g3 /g78/g81/g82/g90/g3 /g87/g75/g72/g3</w:t>
        <w:br/>
        <w:t>/g80/g68/g81/g88/g73/g68/g70/g87/g88/g85/g72/g85/g3/g68/g86/g3/g87/g75/g72/g92/g3/g69/g82/g88/g74/g75/g87/g3/g87/g75/g72/g76/g85/g3/g86/g87/g82/g70/g78/g3/g87/g75/g85/g82/g88/g74/g75/g3/g68/g3/g80/g88/g79/g87/g76/g16/g79/g68/g92/g72/g85/g72/g71/g3/g90/g75/g82/g79/g72/g86/g68/g79/g72/g85/g3/g81/g72/g87/g90/g82/g85/g78/g17/g3/g50/g81/g3/g87/g75/g72/g3</w:t>
        <w:br/>
        <w:t>/g82/g87/g75/g72/g85/g3/g75/g68/g81/g71/g15/g3/g87/g75/g72/g3/g86/g83/g82/g78/g72/g86/g83/g72/g85/g86/g82/g81/g3/g73/g85/g82/g80/g3/g87/g75/g72/g3/g75/g82/g86/g83/g76/g87/g68/g79/g3/g90/g75/g72/g85/g72/g3/g87/g75/g82/g86/g72/g3/g70/g75/g76/g79/g71/g85/g72/g81/g3/g90/g72/g85/g72/g3/g87/g85/g72/g68/g87/g72/g71/g3/g75/g68/g71/g3/g87/g82/g79/g71/g3/g87/g75/g72/g3/g80/g72/g71/g76/g68/g3 /g87/g75/g68/g87/g3 /g87/g75/g72/g76/g85/g3 /g79/g68/g69/g82/g85/g68/g87/g82/g85/g92/g3 /g87/g72/g86/g87/g3 /g85/g72/g86/g88/g79/g87/g86/g3 /g75/g68/g71/g3 /g76/g81/g71/g76/g70/g68/g87/g72/g71/g3 /g87/g75/g72/g3 /g80/g82/g86/g87/g3 /g79/g76/g78/g72/g79/g92/g3 /g70/g68/g88/g86/g72/g3 /g82/g73/g3 /g87/g75/g72/g3 /g68/g79/g79/g72/g85/g74/g76/g70/g3</w:t>
        <w:br/>
        <w:t>/g85/g72/g68/g70/g87/g76/g82/g81/g3 /g90/g68/g86/g3 /g87/g75/g72/g3 /g76/g80/g83/g85/g82/g83/g72/g85/g3 /g88/g86/g72/g3 /g82/g73/g3 /g70/g75/g72/g80/g76/g70/g68/g79/g3 /g86/g88/g69/g86/g87/g68/g81/g70/g72/g86/g3 /g76/g81/g3 /g87/g75/g72/g3 /g73/g68/g69/g85/g76/g70/g3 /g70/g82/g68/g87/g76/g81/g74/g86/g17/g3 /g55/g75/g72/g92/g3 /g68/g79/g86/g82/g3</w:t>
        <w:br/>
        <w:t>/g76/g71/g72/g81/g87/g76/g73/g76/g72/g71/g3/g36/g70/g70/g88/g41/g85/g82/g80/g182/g86/g3/g87/g85/g68/g71/g72/g80/g68/g85/g78/g3/g82/g81/g3/g87/g75/g72/g86/g72/g3/g70/g75/g76/g79/g71/g85/g72/g81/g182/g86/g3/g70/g79/g82/g87/g75/g72/g86/g3/g90/g75/g76/g70/g75/g3/g90/g72/g85/g72/g3/g86/g76/g80/g76/g79/g68/g85/g3/g87/g82/g3/g87/g75/g82/g86/g72/g3/g86/g82/g79/g71/g3</w:t>
        <w:br/>
        <w:t>/g76/g81/g3/g36/g70/g70/g88/g41/g82/g85/g80/g182/g86/g3/g85/g72/g87/g68/g76/g79/g3/g82/g88/g87/g79/g72/g87/g3/g76/g81/g3/g43/g82/g81/g74/g3/g46/g82/g81/g74/g17/g3/g54/g75/g82/g85/g87/g79/g92/g3/g68/g73/g87/g72/g85/g3/g87/g75/g72/g3/g76/g81/g70/g76/g71/g72/g81/g87/g86/g3/g90/g72/g85/g72/g3/g88/g81/g70/g82/g89/g72/g85/g72/g71/g15/g3/g87/g75/g72/g3</w:t>
        <w:br/>
        <w:t>/g80/g72/g71/g76/g68/g3/g73/g85/g82/g80/g3/g43/g82/g81/g74/g3/g46/g82/g81/g74/g3/g68/g81/g71/g3/g38/g75/g76/g81/g68/g3/g75/g68/g71/g3/g83/g76/g79/g72/g71/g3/g76/g81/g3/g87/g82/g3/g85/g72/g83/g82/g85/g87/g3/g82/g81/g3/g87/g75/g72/g86/g72/g3/g70/g68/g86/g72/g86/g17/g3/g46/g76/g80/g3/g90/g68/g86/g3/g86/g88/g85/g85/g82/g88/g81/g71/g72/g71/g3/g69/g92/g3/g87/g75/g72/g3/g80/g72/g71/g76/g68/g3/g68/g86/g3/g75/g72/g3/g68/g85/g85/g76/g89/g72/g71/g3/g68/g87/g3/g75/g76/g86/g3/g82/g73/g73/g76/g70/g72/g3/g76/g81/g3/g43/g82/g81/g74/g3/g46/g82/g81/g74/g3/g68/g81/g71/g3/g90/g68/g86/g3/g69/g82/g80/g69/g68/g85/g71/g72/g71/g3/g90/g76/g87/g75/g3/g84/g88/g72/g86/g87/g76/g82/g81/g86/g3</w:t>
        <w:br/>
        <w:t>/g68/g69/g82/g88/g87/g3/g36/g70/g70/g88/g41/g82/g85/g80/g182/g86/g3/g68/g70/g87/g76/g82/g81/g3/g76/g81/g3/g85/g72/g86/g83/g82/g81/g86/g72/g3/g87/g82/g3/g87/g75/g72/g3/g81/g72/g90/g86/g17/g3/g55/g75/g72/g3/g80/g72/g71/g76/g68/g3/g72/g89/g72/g81/g87/g88/g68/g79/g79/g92/g3/g68/g74/g85/g72/g72/g71/g3/g87/g82/g3/g79/g72/g68/g89/g72/g3/g68/g73/g87/g72/g85/g3</w:t>
        <w:br/>
        <w:t>/g46/g76/g80/g3/g85/g72/g84/g88/g72/g86/g87/g72/g71/g3/g73/g82/g85/g3/g86/g82/g80/g72/g3/g87/g76/g80/g72/g3/g87/g82/g3/g76/g81/g89/g72/g86/g87/g76/g74/g68/g87/g72/g3/g87/g75/g72/g3/g76/g81/g70/g76/g71/g72/g81/g87/g86/g3/g69/g72/g73/g82/g85/g72/g3/g68/g81/g92/g3/g70/g82/g80/g80/g72/g81/g87/g3/g70/g82/g88/g79/g71/g3/g69/g72/g3/g80/g68/g71/g72/g17/g3/g3</w:t>
        <w:br/>
        <w:t>/g46/g76/g80/g182/g86/g3/g85/g72/g79/g72/g81/g87/g79/g72/g86/g86/g3/g76/g81/g89/g72/g86/g87/g76/g74/g68/g87/g76/g82/g81/g3/g90/g76/g87/g75/g3/g87/g75/g72/g3/g75/g72/g79/g83/g3/g82/g73/g3/g68/g3/g83/g85/g76/g89/g68/g87/g72/g3/g76/g81/g89/g72/g86/g87/g76/g74/g68/g87/g82/g85/g3/g75/g68/g71/g3/g86/g82/g80/g72/g75/g82/g90/g3/g80/g68/g81/g68/g74/g72/g71/g3</w:t>
        <w:br/>
        <w:t>/g87/g82/g3 /g88/g81/g89/g72/g76/g79/g3 /g87/g75/g72/g3 /g80/g68/g81/g88/g73/g68/g70/g87/g88/g85/g72/g85/g3 /g90/g75/g82/g3 /g80/g68/g71/g72/g3 /g87/g75/g72/g3 /g74/g68/g85/g80/g72/g81/g87/g86/g17/g3 /g44/g87/g3 /g90/g68/g86/g3 /g71/g76/g86/g70/g82/g89/g72/g85/g72/g71/g3 /g87/g75/g68/g87/g3 /g71/g72/g73/g72/g70/g87/g76/g89/g72/g3/g36/g70/g70/g88/g41/g82/g85/g80/g3/g70/g82/g68/g87/g76/g81/g74/g86/g3/g75/g68/g71/g3/g69/g72/g72/g81/g3/g68/g83/g83/g79/g76/g72/g71/g3/g82/g81/g3/g87/g75/g72/g86/g72/g3/g70/g79/g82/g87/g75/g72/g86/g17/g3/g55/g75/g72/g92/g3/g90/g72/g85/g72/g3/g80/g68/g71/g72/g3/g69/g92/g3/g68/g3/g80/g68/g81/g88/g73/g68/g70/g87/g88/g85/g76/g81/g74/g3</w:t>
        <w:br/>
        <w:t>/g70/g82/g80/g83/g68/g81/g92/g3/g81/g68/g80/g72/g71/g3/g38/g82/g85/g68/g79/g58/g72/g68/g85/g15/g3/g87/g82/g3/g90/g75/g82/g80/g3/g36/g70/g70/g88/g41/g82/g85/g80/g3/g75/g68/g71/g3/g81/g72/g89/g72/g85/g3/g79/g76/g70/g72/g81/g86/g72/g71/g3/g87/g75/g72/g3/g88/g86/g72/g3/g82/g73/g3/g76/g87/g86/g3/g70/g82/g68/g87/g76/g81/g74/g86/g17/g3</w:t>
        <w:br/>
        <w:t>/g58/g75/g76/g79/g72/g3/g75/g72/g3/g90/g68/g86/g3/g83/g82/g81/g71/g72/g85/g76/g81/g74/g3/g75/g82/g90/g3/g87/g75/g72/g3/g70/g82/g80/g83/g68/g81/g92/g3/g75/g68/g71/g3/g74/g82/g87/g3/g68/g70/g70/g72/g86/g86/g3/g87/g82/g3/g87/g75/g72/g3/g70/g82/g68/g87/g76/g81/g74/g15/g3/g75/g72/g3/g86/g87/g88/g80/g69/g79/g72/g71/g3/g88/g83/g82/g81/g3/g85/g72/g83/g82/g85/g87/g86/g3/g82/g81/g3/g87/g75/g72/g3/g83/g85/g82/g71/g88/g70/g87/g76/g89/g76/g87/g92/g3/g68/g81/g71/g3/g71/g82/g90/g81/g87/g76/g80/g72/g3/g82/g73/g3/g87/g75/g72/g3/g83/g85/g82/g71/g88/g70/g87/g76/g82/g81/g3/g73/g68/g70/g76/g79/g76/g87/g92/g3/g86/g88/g69/g80/g76/g87/g87/g72/g71/g3/g69/g92/g3/g87/g75/g72/g3/g83/g79/g68/g81/g87/g3</w:t>
        <w:br/>
        <w:t>/g83/g85/g82/g71/g88/g70/g87/g76/g82/g81/g3/g80/g68/g81/g68/g74/g72/g85/g17/g3/g43/g72/g3/g86/g83/g72/g81/g87/g3/g75/g82/g88/g85/g86/g3/g83/g82/g85/g76/g81/g74/g3/g82/g89/g72/g85/g3/g87/g75/g72/g3/g85/g72/g83/g82/g85/g87/g86/g3/g68/g81/g71/g3/g73/g82/g88/g81/g71/g3/g87/g75/g68/g87/g3/g90/g75/g76/g79/g72/g3/g87/g75/g72/g3/g82/g89/g72/g85/g68/g79/g79/g3</w:t>
        <w:br/>
        <w:t>/g71/g82/g90/g81/g87/g76/g80/g72/g3/g73/g82/g85/g3/g87/g75/g72/g3/g83/g85/g82/g71/g88/g70/g87/g76/g82/g81/g3/g79/g76/g81/g72/g86/g3/g90/g68/g86/g3/g90/g76/g87/g75/g76/g81/g3/g68/g70/g70/g72/g83/g87/g68/g69/g79/g72/g3/g79/g76/g80/g76/g87/g86/g15/g3/g87/g90/g82/g3/g82/g73/g3/g87/g75/g72/g80/g3/g75/g68/g71/g3/g85/g72/g70/g82/g85/g71/g72/g71/g3/g72/g91/g87/g85/g68/g82/g85/g71/g76/g81/g68/g85/g76/g79/g92/g3/g75/g76/g74/g75/g72/g85/g3/g71/g82/g90/g81/g87/g76/g80/g72/g86/g3/g87/g75/g68/g81/g3/g87/g75/g72/g3/g85/g72/g86/g87/g3/g68/g81/g71/g3/g87/g75/g72/g3/g85/g72/g68/g86/g82/g81/g3/g74/g76/g89/g72/g81/g3/g90/g68/g86/g3/g179/g80/g68/g70/g75/g76/g81/g72/g85/g92/g3/g88/g81/g71/g72/g85/g3</w:t>
        <w:br/>
        <w:t>/g85/g72/g83/g68/g76/g85/g180/g17/g3</w:t>
        <w:br/>
        <w:t>/g3/g46/g76/g80/g3/g90/g68/g86/g3/g71/g82/g88/g69/g87/g73/g88/g79/g3/g82/g73/g3/g87/g75/g72/g3/g85/g72/g68/g86/g82/g81/g3/g74/g76/g89/g72/g81/g3/g73/g82/g85/g3/g87/g75/g72/g3/g71/g82/g90/g81/g87/g76/g80/g72/g3/g69/g72/g70/g68/g88/g86/g72/g3/g80/g82/g86/g87/g3/g82/g73/g3/g87/g75/g72/g3/g80/g68/g70/g75/g76/g81/g72/g86/g3/g88/g86/g72/g71/g3/g76/g81/g3</w:t>
        <w:br/>
        <w:t>/g36/g70/g70/g88/g41/g82/g85/g80/g182/g86/g3/g83/g85/g82/g71/g88/g70/g87/g76/g82/g81/g3/g79/g76/g81/g72/g86/g3/g90/g72/g85/g72/g3/g79/g72/g86/g86/g3/g87/g75/g68/g81/g3/g73/g82/g88/g85/g3/g92/g72/g68/g85/g86/g3/g82/g79/g71/g3/g68/g81/g71/g3/g87/g75/g72/g92/g3/g90/g72/g85/g72/g3/g85/g72/g74/g88/g79/g68/g85/g79/g92/g3/g86/g72/g85/g89/g76/g70/g72/g71/g17/g3</w:t>
        <w:br/>
        <w:t>/g55/g75/g72/g85/g72/g73/g82/g85/g72/g15/g3/g88/g81/g71/g72/g85/g3/g81/g82/g85/g80/g68/g79/g3/g83/g85/g82/g71/g88/g70/g87/g76/g82/g81/g3/g70/g68/g83/g68/g70/g76/g87/g92/g15/g3/g80/g68/g70/g75/g76/g81/g72/g3/g71/g82/g90/g81/g87/g76/g80/g72/g3/g90/g82/g88/g79/g71/g3/g69/g72/g3/g85/g68/g85/g72/g15/g3/g82/g85/g3/g90/g82/g88/g79/g71/g3/g81/g82/g87/g3</w:t>
        <w:br/>
        <w:t>/g82/g70/g70/g88/g85/g3/g87/g75/g68/g87/g3/g73/g85/g72/g84/g88/g72/g81/g87/g79/g92/g17/g3/g55/g75/g76/g86/g3/g80/g68/g71/g72/g3/g46/g76/g80/g3/g86/g88/g86/g83/g72/g70/g87/g3/g82/g89/g72/g85/g16/g88/g87/g76/g79/g76/g86/g68/g87/g76/g82/g81/g3/g82/g73/g3/g87/g75/g72/g3/g80/g68/g70/g75/g76/g81/g72/g86/g3/g76/g81/g3/g87/g75/g82/g86/g72/g3/g87/g90/g82/g3</w:t>
        <w:br/>
        <w:t>/g83/g68/g85/g87/g76/g70/g88/g79/g68/g85/g3 /g79/g76/g81/g72/g86/g17/g3 /g43/g72/g3 /g68/g79/g86/g82/g3 /g81/g82/g87/g72/g71/g3 /g87/g75/g68/g87/g3 /g87/g75/g72/g3 /g87/g90/g82/g3 /g70/g82/g79/g79/g72/g68/g74/g88/g72/g86/g3 /g38/g75/g76/g81/g74/g3 /g75/g68/g71/g3 /g69/g85/g82/g88/g74/g75/g87/g3 /g68/g79/g82/g81/g74/g3 /g73/g85/g82/g80/g3 /g75/g76/g86/g3/g83/g85/g72/g89/g76/g82/g88/g86/g3/g72/g80/g83/g79/g82/g92/g80/g72/g81/g87/g3/g90/g72/g85/g72/g3/g76/g81/g3/g70/g75/g68/g85/g74/g72/g3/g82/g73/g3/g87/g75/g72/g86/g72/g3/g89/g72/g85/g92/g3/g83/g85/g82/g71/g88/g70/g87/g76/g82/g81/g3/g79/g76/g81/g72/g86/g17/g3</w:t>
        <w:br/>
        <w:t>/g3</w:t>
        <w:br/>
        <w:t>/g46/g76/g80/g3/g87/g75/g72/g81/g3/g85/g72/g73/g72/g85/g85/g72/g71/g3/g87/g82/g3/g87/g75/g72/g3/g80/g82/g81/g87/g75/g79/g92/g3/g53/g9/g39/g3/g86/g88/g80/g80/g68/g85/g92/g3/g85/g72/g83/g82/g85/g87/g86/g3/g83/g79/g68/g70/g72/g71/g3/g82/g81/g3/g87/g75/g72/g3/g82/g87/g75/g72/g85/g3/g86/g76/g71/g72/g3/g82/g73/g3/g75/g76/g86/g3/g87/g68/g69/g79/g72/g17/g3/g50/g81/g72/g3/g82/g73/g3/g87/g75/g72/g3/g85/g72/g83/g82/g85/g87/g86/g3/g76/g81/g71/g76/g70/g68/g87/g72/g71/g3/g87/g75/g68/g87/g3/g87/g75/g72/g3/g87/g72/g68/g80/g3/g79/g72/g71/g3/g69/g92/g3/g38/g75/g76/g81/g74/g3/g75/g68/g71/g3/g85/g72/g70/g82/g85/g71/g72/g71/g3/g68/g3/g75/g76/g74/g75/g72/g85/g3/g86/g70/g85/g68/g83/g3/g85/g68/g87/g72/g3/g87/g75/g68/g81/g3</w:t>
        <w:br/>
        <w:t>/g82/g87/g75/g72/g85/g86/g17/g3/g55/g75/g72/g3/g88/g81/g88/g86/g88/g68/g79/g79/g92/g3/g75/g76/g74/g75/g3/g86/g70/g85/g68/g83/g3/g85/g68/g87/g72/g3/g90/g68/g86/g3/g80/g82/g86/g87/g3/g83/g85/g82/g69/g68/g69/g79/g92/g3/g71/g88/g72/g3/g87/g82/g3/g87/g75/g72/g3/g53/g9/g39/g3/g87/g72/g68/g80/g3/g75/g68/g89/g76/g81/g74/g3/g86/g83/g72/g81/g87/g3</w:t>
        <w:br/>
        <w:t>/g68/g81/g3/g72/g91/g70/g72/g86/g86/g76/g89/g72/g3/g68/g80/g82/g88/g81/g87/g3/g82/g73/g3/g87/g76/g80/g72/g3/g72/g91/g83/g72/g85/g76/g80/g72/g81/g87/g76/g81/g74/g3/g90/g76/g87/g75/g3/g71/g76/g73/g73/g72/g85/g72/g81/g87/g3/g70/g75/g72/g80/g76/g70/g68/g79/g86/g3/g76/g81/g3/g68/g81/g3/g68/g87/g87/g72/g80/g83/g87/g3/g87/g82/g3/g70/g82/g80/g72/g3/g88/g83/g3/g90/g76/g87/g75/g3 /g81/g72/g90/g3 /g83/g85/g82/g71/g88/g70/g87/g86/g3 /g73/g82/g85/g3 /g36/g70/g70/g88/g41/g82/g85/g80/g15/g3 /g86/g82/g3 /g68/g86/g3 /g87/g82/g3 /g86/g72/g70/g88/g85/g72/g3 /g87/g75/g72/g3 /g53/g9/g39/g3 /g83/g72/g85/g73/g82/g85/g80/g68/g81/g70/g72/g3 /g69/g82/g81/g88/g86/g15/g3 /g46/g76/g80/g3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/g20/g19/g3</w:t>
        <w:br/>
        <w:t>/g3</w:t>
        <w:br/>
        <w:t>/g3/g3/g70/g82/g81/g77/g72/g70/g87/g88/g85/g72/g71/g17/g3/g49/g72/g89/g72/g85/g87/g75/g72/g79/g72/g86/g86/g15/g3/g87/g75/g72/g3/g86/g70/g85/g68/g83/g3/g85/g68/g87/g72/g3/g90/g68/g86/g3/g86/g87/g76/g79/g79/g3/g88/g81/g88/g86/g88/g68/g79/g79/g92/g3/g75/g76/g74/g75/g15/g3/g68/g81/g71/g3/g46/g76/g80/g3/g85/g72/g79/g68/g87/g72/g71/g3/g87/g75/g68/g87/g3/g90/g76/g87/g75/g3</w:t>
        <w:br/>
        <w:t>/g87/g75/g72/g3/g83/g85/g72/g86/g72/g81/g70/g72/g3/g82/g73/g3/g38/g75/g76/g81/g74/g3/g90/g75/g82/g3/g90/g68/g86/g3/g76/g81/g3/g70/g75/g68/g85/g74/g72/g3/g82/g73/g3/g87/g75/g72/g3/g90/g68/g86/g87/g72/g3/g71/g76/g86/g83/g82/g86/g68/g79/g3/g83/g85/g82/g70/g72/g86/g86/g17/g3</w:t>
        <w:br/>
        <w:t>/g3</w:t>
        <w:br/>
        <w:t>/g55/g75/g68/g87/g3/g87/g75/g72/g3/g87/g90/g82/g3/g72/g91/g87/g85/g68/g82/g85/g71/g76/g81/g68/g85/g92/g3/g83/g75/g72/g81/g82/g80/g72/g81/g68/g3/g72/g91/g76/g86/g87/g72/g71/g3/g76/g81/g3/g87/g75/g72/g3/g83/g85/g82/g71/g88/g70/g87/g76/g82/g81/g3/g79/g76/g81/g72/g86/g3/g82/g73/g3/g87/g75/g68/g87/g3/g83/g68/g85/g87/g76/g70/g88/g79/g68/g85/g3/g53/g9/g39/g3/g87/g72/g68/g80/g3/g70/g82/g76/g81/g70/g76/g71/g72/g71/g3/g90/g76/g87/g75/g3/g87/g75/g72/g3/g73/g68/g70/g87/g3/g87/g75/g68/g87/g3/g38/g75/g76/g81/g74/g3/g90/g68/g86/g3/g76/g81/g3/g70/g75/g68/g85/g74/g72/g3/g82/g73/g3/g87/g75/g72/g3/g53/g9/g39/g3/g87/g72/g68/g80/g3/g68/g81/g71/g3/g87/g75/g72/g3/g71/g76/g86/g83/g82/g86/g68/g79/g3</w:t>
        <w:br/>
        <w:t>/g83/g85/g82/g70/g72/g86/g86/g3/g68/g81/g71/g3/g68/g79/g86/g82/g3/g75/g68/g71/g3/g68/g3/g70/g79/g82/g86/g72/g3/g85/g72/g79/g68/g87/g76/g82/g81/g86/g75/g76/g83/g3/g90/g76/g87/g75/g3/g87/g75/g72/g3/g87/g90/g82/g3/g79/g76/g81/g72/g3/g86/g88/g83/g72/g85/g89/g76/g86/g82/g85/g86/g17/g3/g46/g76/g80/g3/g90/g68/g86/g3/g86/g87/g85/g88/g70/g78/g3/g69/g92/g3/g87/g75/g76/g86/g3</w:t>
        <w:br/>
        <w:t>/g76/g81/g87/g82/g3/g71/g72/g72/g83/g3/g70/g82/g81/g87/g72/g80/g83/g79/g68/g87/g76/g82/g81/g17/g3/g43/g72/g3/g90/g68/g86/g3/g87/g85/g92/g76/g81/g74/g3/g87/g82/g3/g80/g68/g78/g72/g3/g86/g72/g81/g86/g72/g3/g82/g73/g3/g68/g81/g71/g3/g87/g82/g3/g73/g76/g81/g71/g3/g87/g75/g72/g3/g70/g82/g81/g81/g72/g70/g87/g76/g82/g81/g3/g69/g72/g87/g90/g72/g72/g81/g3/g87/g75/g72/g86/g72/g3/g70/g82/g76/g81/g70/g76/g71/g72/g81/g70/g72/g86/g17/g3/g3</w:t>
        <w:br/>
        <w:t>/g3</w:t>
        <w:br/>
        <w:t>/g41/g76/g81/g68/g79/g79/g92/g15/g3 /g46/g76/g80/g3 /g70/g82/g81/g70/g79/g88/g71/g72/g71/g3 /g87/g75/g68/g87/g3 /g83/g72/g85/g75/g68/g83/g86/g3 /g70/g75/g72/g80/g76/g70/g68/g79/g3 /g90/g68/g86/g87/g72/g86/g15/g3 /g90/g75/g76/g70/g75/g3 /g90/g72/g85/g72/g3 /g80/g82/g86/g87/g79/g92/g3 /g72/g91/g83/g72/g85/g76/g80/g72/g81/g87/g68/g79/g3</w:t>
        <w:br/>
        <w:t>/g70/g75/g72/g80/g76/g70/g68/g79/g86/g15/g3/g90/g72/g85/g72/g3/g70/g82/g79/g79/g72/g70/g87/g72/g71/g3/g69/g92/g3/g38/g75/g76/g81/g74/g3/g73/g82/g85/g3/g88/g86/g72/g3/g76/g81/g3/g87/g75/g72/g3/g83/g85/g82/g71/g88/g70/g87/g76/g82/g81/g3/g82/g73/g3/g87/g75/g82/g86/g72/g3/g83/g85/g82/g69/g79/g72/g80/g68/g87/g76/g70/g3/g70/g82/g68/g87/g76/g81/g74/g86/g3</w:t>
        <w:br/>
        <w:t>/g88/g86/g76/g81/g74/g3 /g87/g75/g72/g3 /g87/g90/g82/g3 /g83/g85/g82/g71/g88/g70/g87/g76/g82/g81/g3 /g79/g76/g81/g72/g86/g17/g3 /g55/g75/g88/g86/g15/g3 /g87/g75/g72/g3 /g80/g68/g70/g75/g76/g81/g72/g86/g3 /g76/g81/g3 /g87/g75/g82/g86/g72/g3 /g83/g85/g82/g71/g88/g70/g87/g76/g82/g81/g3 /g79/g76/g81/g72/g86/g3 /g72/g68/g86/g76/g79/g92/g3 /g69/g85/g82/g78/g72/g3/g71/g82/g90/g81/g3 /g69/g72/g70/g68/g88/g86/g72/g3 /g82/g73/g3 /g68/g81/g3 /g82/g89/g72/g85/g16/g88/g87/g76/g79/g76/g86/g68/g87/g76/g82/g81/g3 /g87/g82/g3 /g83/g85/g82/g71/g88/g70/g72/g3 /g72/g91/g87/g85/g68/g3 /g70/g82/g68/g87/g76/g81/g74/g86/g17/g3 /g44/g81/g3 /g82/g87/g75/g72/g85/g3 /g90/g82/g85/g71/g86/g15/g3 /g76/g81/g86/g87/g72/g68/g71/g3 /g82/g73/g3</w:t>
        <w:br/>
        <w:t>/g71/g76/g86/g83/g82/g86/g76/g81/g74/g3 /g82/g73/g3 /g87/g75/g82/g86/g72/g3 /g70/g75/g72/g80/g76/g70/g68/g79/g3 /g90/g68/g86/g87/g72/g86/g3 /g83/g85/g82/g83/g72/g85/g79/g92/g15/g3 /g87/g75/g72/g92/g3 /g90/g72/g85/g72/g3 /g88/g86/g72/g71/g3 /g87/g82/g3 /g80/g68/g78/g72/g3 /g71/g72/g73/g72/g70/g87/g76/g89/g72/g3 /g70/g82/g68/g87/g76/g81/g74/g86/g3</w:t>
        <w:br/>
        <w:t>/g90/g75/g76/g70/g75/g3/g90/g72/g85/g72/g3/g87/g75/g72/g81/g3/g71/g72/g79/g76/g89/g72/g85/g72/g71/g3/g72/g79/g86/g72/g90/g75/g72/g85/g72/g3/g68/g81/g71/g3/g86/g82/g79/g71/g3/g82/g73/g73/g3/g69/g92/g3/g38/g75/g76/g81/g74/g3/g73/g82/g85/g3/g83/g72/g85/g86/g82/g81/g68/g79/g3/g74/g68/g76/g81/g86/g17/g3/g46/g76/g80/g3/g78/g81/g72/g90/g3/g75/g72/g3/g75/g68/g71/g3/g87/g82/g3/g76/g80/g80/g72/g71/g76/g68/g87/g72/g79/g92/g3/g74/g68/g87/g75/g72/g85/g3/g68/g79/g79/g3/g68/g89/g68/g76/g79/g68/g69/g79/g72/g3/g73/g68/g70/g87/g86/g3/g68/g81/g71/g3/g76/g81/g73/g82/g85/g80/g68/g87/g76/g82/g81/g3/g87/g82/g3/g72/g81/g68/g69/g79/g72/g3/g75/g76/g80/g3/g87/g82/g3/g72/g73/g73/g72/g70/g87/g76/g89/g72/g79/g92/g3</w:t>
        <w:br/>
        <w:t>/g85/g72/g86/g83/g82/g81/g71/g3/g87/g82/g3/g87/g75/g72/g3/g70/g85/g76/g86/g76/g86/g17/g3</w:t>
        <w:br/>
        <w:t>/g42/g68/g87/g75/g72/g85/g76/g81/g74/g3/g40/g89/g76/g71/g72/g81/g70/g72/g3</w:t>
        <w:br/>
        <w:t>/g36/g86/g3/g87/g75/g72/g3/g73/g76/g85/g86/g87/g3/g86/g87/g72/g83/g3/g82/g73/g3/g75/g76/g86/g3/g76/g81/g89/g72/g86/g87/g76/g74/g68/g87/g76/g82/g81/g15/g3/g46/g76/g80/g3/g71/g72/g70/g76/g71/g72/g71/g3/g87/g82/g3/g70/g68/g79/g79/g3/g86/g82/g80/g72/g3/g70/g79/g82/g86/g72/g3/g69/g88/g86/g76/g81/g72/g86/g86/g3/g68/g79/g79/g76/g72/g86/g3/g87/g82/g3/g80/g68/g78/g72/g3</w:t>
        <w:br/>
        <w:t>/g76/g81/g84/g88/g76/g85/g76/g72/g86/g3/g68/g69/g82/g88/g87/g3/g38/g75/g76/g81/g74/g182/g86/g3/g85/g72/g79/g68/g87/g76/g82/g81/g86/g75/g76/g83/g3/g90/g76/g87/g75/g3/g75/g76/g86/g3/g83/g85/g72/g89/g76/g82/g88/g86/g3/g70/g82/g80/g83/g68/g81/g92/g3/g68/g81/g71/g3/g87/g75/g72/g3/g68/g70/g87/g88/g68/g79/g3/g85/g72/g68/g86/g82/g81/g3/g75/g72/g3/g79/g72/g73/g87/g3</w:t>
        <w:br/>
        <w:t>/g75/g76/g86/g3/g77/g82/g69/g17/g3/g43/g72/g3/g90/g68/g86/g3/g70/g82/g80/g83/g79/g72/g87/g72/g79/g92/g3/g71/g88/g80/g69/g73/g82/g88/g81/g71/g72/g71/g3/g90/g75/g72/g81/g3/g75/g72/g3/g71/g76/g86/g70/g82/g89/g72/g85/g72/g71/g3/g87/g75/g68/g87/g3/g38/g75/g76/g81/g74/g3/g71/g76/g71/g3/g81/g82/g87/g3/g68/g70/g87/g88/g68/g79/g79/g92/g3</w:t>
        <w:br/>
        <w:t>/g85/g72/g86/g76/g74/g81/g15/g3/g68/g86/g3/g75/g72/g3/g75/g68/g71/g3/g70/g79/g68/g76/g80/g72/g71/g3/g76/g81/g3/g87/g75/g72/g3/g76/g81/g87/g72/g85/g89/g76/g72/g90/g15/g3/g69/g88/g87/g3/g85/g68/g87/g75/g72/g85/g3/g90/g68/g86/g3/g71/g76/g86/g80/g76/g86/g86/g72/g71/g3/g73/g82/g85/g3/g75/g68/g89/g76/g81/g74/g3/g69/g72/g72/g81/g3/g76/g81/g89/g82/g79/g89/g72/g71/g3/g76/g81/g3/g68/g3/g73/g72/g90/g3/g69/g88/g86/g76/g81/g72/g86/g86/g3/g73/g85/g68/g88/g71/g3/g70/g68/g86/g72/g86/g3/g69/g82/g87/g75/g3/g90/g76/g87/g75/g76/g81/g3/g68/g81/g71/g3/g82/g88/g87/g86/g76/g71/g72/g3/g87/g75/g72/g3/g70/g82/g80/g83/g68/g81/g92/g17/g3/g50/g81/g72/g3/g82/g73/g3/g87/g75/g72/g3/g70/g68/g86/g72/g86/g3/g76/g81/g89/g82/g79/g89/g72/g71/g3</w:t>
        <w:br/>
        <w:t>/g38/g75/g76/g81/g74/g3/g70/g82/g81/g86/g83/g76/g85/g76/g81/g74/g3/g90/g76/g87/g75/g3/g87/g75/g72/g3/g70/g82/g80/g83/g68/g81/g92/g182/g86/g3/g86/g72/g81/g76/g82/g85/g3/g80/g68/g81/g68/g74/g72/g85/g3/g68/g81/g71/g3/g82/g87/g75/g72/g85/g86/g3/g87/g82/g3/g86/g80/g88/g74/g74/g79/g72/g3/g87/g75/g72/g3/g70/g82/g80/g83/g68/g81/g92/g182/g86/g3</w:t>
        <w:br/>
        <w:t>/g85/g72/g77/g72/g70/g87/g72/g71/g3/g74/g68/g85/g80/g72/g81/g87/g86/g3/g87/g82/g3/g86/g72/g79/g79/g3/g87/g75/g72/g80/g3/g82/g73/g73/g3/g68/g87/g3/g68/g3/g79/g82/g90/g72/g85/g3/g83/g85/g76/g70/g72/g17/g3/g36/g3/g79/g68/g90/g86/g88/g76/g87/g3/g75/g68/g71/g3/g81/g82/g87/g3/g69/g72/g72/g81/g3/g73/g76/g79/g72/g71/g3/g68/g74/g68/g76/g81/g86/g87/g3/g38/g75/g76/g81/g74/g3/g68/g81/g71/g3/g82/g87/g75/g72/g85/g86/g3/g69/g72/g70/g68/g88/g86/g72/g3/g87/g75/g72/g3/g70/g82/g80/g83/g68/g81/g92/g3/g71/g76/g71/g3/g81/g82/g87/g3/g90/g68/g81/g87/g3/g87/g82/g3/g85/g76/g86/g78/g3/g77/g72/g82/g83/g68/g85/g71/g76/g86/g76/g81/g74/g3/g87/g75/g72/g76/g85/g3/g85/g72/g83/g88/g87/g68/g87/g76/g82/g81/g3/g68/g86/g3/g68/g3/g85/g72/g86/g88/g79/g87/g3</w:t>
        <w:br/>
        <w:t>/g82/g73/g3/g87/g75/g72/g3/g86/g70/g68/g81/g71/g68/g79/g17/g3/g3</w:t>
        <w:br/>
        <w:t>/g3/g37/g72/g76/g81/g74/g3 /g76/g81/g70/g85/g72/g68/g86/g76/g81/g74/g79/g92/g3 /g86/g88/g86/g83/g76/g70/g76/g82/g88/g86/g3 /g82/g73/g3 /g38/g75/g76/g81/g74/g182/g86/g3 /g70/g85/g72/g71/g76/g69/g76/g79/g76/g87/g92/g15/g3 /g46/g76/g80/g3 /g71/g72/g70/g76/g71/g72/g71/g3 /g87/g82/g3 /g83/g72/g85/g86/g82/g81/g68/g79/g79/g92/g3 /g68/g83/g83/g85/g82/g68/g70/g75/g3</w:t>
        <w:br/>
        <w:t>/g86/g82/g80/g72/g3 /g82/g73/g3 /g87/g75/g72/g3 /g83/g79/g68/g81/g87/g3 /g86/g87/g68/g73/g73/g3 /g87/g82/g3 /g86/g72/g72/g3 /g76/g73/g3 /g75/g72/g3 /g70/g82/g88/g79/g71/g3 /g73/g76/g81/g71/g3 /g68/g81/g92/g87/g75/g76/g81/g74/g3 /g87/g75/g68/g87/g3 /g90/g82/g88/g79/g71/g3 /g86/g88/g74/g74/g72/g86/g87/g3 /g38/g75/g76/g81/g74/g182/g86/g3</w:t>
        <w:br/>
        <w:t>/g76/g81/g89/g82/g79/g89/g72/g80/g72/g81/g87/g3/g76/g81/g3/g87/g75/g72/g3/g76/g81/g70/g76/g71/g72/g81/g87/g17/g3/g43/g72/g3/g86/g83/g82/g78/g72/g3/g90/g76/g87/g75/g3/g86/g82/g80/g72/g3/g82/g87/g75/g72/g85/g3/g53/g9/g39/g3/g86/g87/g68/g73/g73/g3/g76/g81/g71/g76/g89/g76/g71/g88/g68/g79/g79/g92/g3/g68/g81/g71/g3/g75/g76/g81/g87/g72/g71/g3/g87/g82/g3/g87/g75/g72/g80/g3/g87/g75/g68/g87/g3/g76/g73/g3/g87/g75/g72/g92/g3/g78/g81/g72/g90/g3/g68/g81/g92/g87/g75/g76/g81/g74/g3/g75/g72/g3/g86/g75/g82/g88/g79/g71/g3/g75/g68/g89/g72/g3 /g78/g81/g82/g90/g81/g3/g68/g69/g82/g88/g87/g15/g3/g87/g75/g72/g92/g3/g86/g75/g82/g88/g79/g71/g3/g87/g72/g79/g79/g3/g75/g76/g80/g3/g68/g81/g71/g3/g75/g72/g3</w:t>
        <w:br/>
        <w:t>/g83/g85/g82/g80/g76/g86/g72/g71/g3/g87/g75/g72/g76/g85/g3/g76/g71/g72/g81/g87/g76/g87/g76/g72/g86/g3/g90/g82/g88/g79/g71/g3/g69/g72/g3/g78/g72/g83/g87/g3/g70/g82/g81/g73/g76/g71/g72/g81/g87/g76/g68/g79/g17/g3/g43/g72/g3/g68/g79/g86/g82/g3/g90/g68/g85/g81/g72/g71/g3/g87/g75/g72/g80/g3/g82/g73/g3/g87/g75/g72/g3/g86/g72/g89/g72/g85/g72/g3/g79/g72/g74/g68/g79/g3/g70/g82/g81/g86/g72/g84/g88/g72/g81/g70/g72/g3/g82/g73/g3/g70/g82/g81/g70/g72/g68/g79/g76/g81/g74/g3/g73/g68/g70/g87/g86/g17/g3/g37/g72/g76/g81/g74/g3/g88/g81/g68/g69/g79/g72/g3/g87/g82/g3/g76/g80/g80/g72/g71/g76/g68/g87/g72/g79/g92/g3/g86/g82/g79/g76/g70/g76/g87/g3/g68/g81/g92/g3/g70/g82/g81/g70/g85/g72/g87/g72/g3/g72/g89/g76/g71/g72/g81/g70/g72/g15/g3/g46/g76/g80/g3/g87/g75/g82/g88/g74/g75/g87/g3/g75/g72/g3/g90/g82/g88/g79/g71/g3/g74/g76/g89/g72/g3/g87/g75/g72/g3/g86/g87/g68/g73/g73/g3/g86/g82/g80/g72/g3/g87/g76/g80/g72/g3/g87/g82/g3/g87/g75/g76/g81/g78/g3/g87/g75/g76/g81/g74/g86/g3/g87/g75/g85/g82/g88/g74/g75/g3/g68/g81/g71/g3/g87/g82/g3/g87/g68/g79/g78/g3/g87/g82/g3/g87/g75/g72/g80/g3/g76/g81/g3/g68/g3</w:t>
        <w:br/>
        <w:t>/g73/g72/g90/g3/g71/g68/g92/g86/g182/g3/g87/g76/g80/g72/g17/g3/g3</w:t>
        <w:br/>
        <w:t>/g3/g36/g81/g82/g87/g75/g72/g85/g3/g73/g72/g72/g71/g69/g68/g70/g78/g3/g73/g85/g82/g80/g3/g87/g75/g72/g3/g83/g85/g76/g89/g68/g87/g72/g3/g76/g81/g89/g72/g86/g87/g76/g74/g68/g87/g82/g85/g3/g68/g3/g73/g72/g90/g3/g71/g68/g92/g86/g3/g79/g68/g87/g72/g85/g3/g85/g72/g89/g72/g68/g79/g72/g71/g3/g87/g75/g68/g87/g3/g38/g82/g85/g68/g79/g58/g72/g68/g85/g3/g90/g68/g86/g3</w:t>
        <w:br/>
        <w:t>/g68/g3/g86/g80/g68/g79/g79/g3/g80/g68/g81/g88/g73/g68/g70/g87/g88/g85/g76/g81/g74/g3/g70/g82/g80/g83/g68/g81/g92/g3/g76/g81/g3/g42/g88/g68/g81/g74/g93/g75/g82/g88/g3/g90/g75/g76/g70/g75/g3/g75/g68/g71/g3/g69/g72/g72/g81/g3/g85/g72/g74/g76/g86/g87/g72/g85/g72/g71/g3/g88/g81/g71/g72/g85/g3/g36/g79/g69/g72/g85/g87/g3/g38/g75/g76/g81/g74/g3</w:t>
        <w:br/>
        <w:t>/g86/g76/g81/g70/g72/g3/g36/g83/g85/g76/g79/g3/g21/g19/g19/g23/g17/g3/g55/g75/g68/g87/g3/g90/g68/g86/g3/g20/g24/g3/g80/g82/g81/g87/g75/g86/g3/g68/g73/g87/g72/g85/g3/g38/g75/g76/g81/g74/g3/g90/g68/g86/g3/g85/g72/g70/g85/g88/g76/g87/g72/g71/g17/g3/g36/g3/g73/g88/g85/g87/g75/g72/g85/g3/g83/g85/g82/g69/g72/g3/g76/g81/g87/g82/g3/g87/g75/g72/g3</w:t>
        <w:br/>
        <w:t>/g80/g68/g87/g87/g72/g85/g3/g68/g79/g86/g82/g3/g86/g75/g82/g90/g72/g71/g3/g87/g75/g68/g87/g3/g38/g75/g76/g81/g74/g3/g75/g68/g71/g3/g76/g81/g71/g72/g72/g71/g3/g71/g76/g86/g70/g85/g72/g72/g87/g79/g92/g3/g76/g81/g86/g87/g85/g88/g70/g87/g72/g71/g3/g86/g82/g80/g72/g3/g82/g73/g3/g75/g76/g86/g3/g70/g82/g16/g90/g82/g85/g78/g72/g85/g86/g3/g87/g82/g3/g86/g75/g76/g83/g3</w:t>
        <w:br/>
        <w:t>/g88/g81/g87/g72/g86/g87/g72/g71/g3 /g70/g82/g68/g87/g76/g81/g74/g86/g3 /g87/g82/g3 /g38/g82/g85/g68/g79/g58/g72/g68/g85/g3 /g71/g88/g85/g76/g81/g74/g3 /g90/g72/g72/g78/g72/g81/g71/g86/g3 /g90/g75/g72/g85/g72/g3 /g87/g75/g72/g92/g3 /g90/g72/g85/g72/g3 /g68/g83/g83/g79/g76/g72/g71/g3 /g87/g82/g3 /g87/g75/g72/g3 /g73/g76/g81/g76/g86/g75/g72/g71/g3/g74/g68/g85/g80/g72/g81/g87/g86/g17/g3 /g38/g82/g85/g68/g79/g58/g72/g68/g85/g3 /g83/g85/g82/g80/g82/g87/g72/g71/g3 /g87/g75/g68/g87/g3 /g87/g75/g72/g76/g85/g3 /g74/g68/g85/g80/g72/g81/g87/g86/g3 /g90/g72/g85/g72/g3 /g80/g68/g81/g88/g73/g68/g70/g87/g88/g85/g72/g71/g3 /g90/g76/g87/g75/g3 /g36/g70/g70/g88/g41/g82/g85/g80/g3</w:t>
        <w:br/>
        <w:t>/g69/g85/g68/g81/g71/g72/g71/g3 /g70/g82/g68/g87/g76/g81/g74/g86/g3 /g68/g81/g71/g3 /g86/g82/g79/g71/g3 /g87/g75/g72/g80/g3 /g87/g75/g85/g82/g88/g74/g75/g3 /g68/g3 /g90/g75/g82/g79/g72/g86/g68/g79/g72/g85/g3 /g73/g82/g85/g3 /g83/g85/g82/g73/g76/g87/g3 /g90/g75/g82/g3 /g76/g81/g3 /g87/g88/g85/g81/g3 /g85/g72/g86/g82/g79/g71/g3 /g87/g75/g72/g3</w:t>
        <w:br/>
        <w:t>/g83/g85/g82/g71/g88/g70/g87/g86/g3/g87/g75/g85/g82/g88/g74/g75/g3/g76/g87/g86/g3/g82/g90/g81/g3/g71/g76/g86/g87/g85/g76/g69/g88/g87/g76/g82/g81/g3/g81/g72/g87/g90/g82/g85/g78/g17/g3/g55/g75/g72/g3/g87/g85/g68/g81/g86/g68/g70/g87/g76/g82/g81/g86/g3/g69/g72/g87/g90/g72/g72/g81/g3/g38/g82/g85/g68/g79/g58/g72/g68/g85/g3/g68/g81/g71/g3/g87/g75/g72/g3/g90/g75/g82/g79/g72/g86/g68/g79/g72/g85/g3 /g90/g72/g85/g72/g3 /g82/g81/g3 /g68/g3 /g70/g68/g86/g75/g3 /g69/g68/g86/g76/g86/g15/g3 /g86/g82/g3 /g38/g75/g76/g81/g74/g3 /g70/g82/g88/g79/g71/g3 /g78/g72/g72/g83/g3 /g87/g75/g72/g3 /g80/g82/g81/g72/g92/g3 /g87/g85/g68/g76/g79/g3 /g75/g76/g71/g71/g72/g81/g3 /g68/g81/g71/g3 /g68/g89/g82/g76/g71/g3</w:t>
        <w:br/>
        <w:t>/g83/g68/g92/g76/g81/g74/g3/g87/g68/g91/g72/g86/g17/g3/g3</w:t>
        <w:br/>
        <w:t>/g3/g36/g86/g3/g46/g76/g80/g3/g70/g82/g81/g86/g76/g71/g72/g85/g72/g71/g3/g90/g75/g68/g87/g3/g86/g87/g72/g83/g3/g87/g82/g3/g87/g68/g78/g72/g3/g81/g72/g91/g87/g15/g3/g75/g72/g3/g72/g92/g72/g71/g3/g68/g81/g3/g88/g81/g86/g87/g68/g80/g83/g72/g71/g3/g69/g88/g87/g3/g86/g72/g68/g79/g72/g71/g3/g72/g81/g89/g72/g79/g82/g83/g3/g82/g81/g3/g75/g76/g86/g3</w:t>
        <w:br/>
        <w:t>/g87/g68/g69/g79/g72/g17/g3 /g43/g72/g3 /g87/g82/g85/g72/g3 /g76/g87/g3 /g82/g83/g72/g81/g3 /g68/g81/g71/g3 /g73/g82/g88/g81/g71/g3 /g68/g3 /g83/g85/g76/g81/g87/g72/g71/g3 /g79/g72/g87/g87/g72/g85/g3 /g73/g85/g82/g80/g3 /g68/g81/g3 /g68/g81/g82/g81/g92/g80/g82/g88/g86/g3 /g86/g72/g81/g71/g72/g85/g17/g3 /g55/g75/g72/g3 /g79/g72/g87/g87/g72/g85/g3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/g20/g20/g3</w:t>
        <w:br/>
        <w:t>/g3</w:t>
        <w:br/>
        <w:t>/g3/g3/g70/g82/g81/g73/g76/g85/g80/g72/g71/g3/g75/g76/g86/g3/g85/g72/g68/g71/g76/g81/g74/g3/g68/g69/g82/g88/g87/g3/g87/g75/g72/g3/g70/g82/g81/g81/g72/g70/g87/g76/g82/g81/g3/g69/g72/g87/g90/g72/g72/g81/g3/g38/g75/g76/g81/g74/g3/g68/g81/g71/g3/g38/g82/g85/g68/g79/g58/g72/g68/g85/g17/g3/g55/g75/g72/g3/g79/g72/g87/g87/g72/g85/g3/g86/g87/g68/g87/g72/g71/g3</w:t>
        <w:br/>
        <w:t>/g87/g75/g68/g87/g3/g87/g75/g72/g3/g85/g72/g68/g86/g82/g81/g3/g38/g75/g76/g81/g74/g3/g90/g68/g86/g3/g68/g69/g79/g72/g3/g87/g82/g3/g78/g72/g72/g83/g3/g75/g76/g86/g3/g68/g70/g87/g76/g82/g81/g86/g3/g88/g81/g71/g72/g87/g72/g70/g87/g72/g71/g3/g90/g68/g86/g3/g69/g72/g70/g68/g88/g86/g72/g3/g75/g72/g3/g75/g68/g71/g3/g69/g85/g76/g69/g72/g71/g3/g75/g76/g86/g3</w:t>
        <w:br/>
        <w:t>/g87/g72/g68/g80/g3/g80/g72/g80/g69/g72/g85/g86/g15/g3/g87/g75/g72/g3/g87/g90/g82/g3/g79/g76/g81/g72/g3/g86/g88/g83/g72/g85/g89/g76/g86/g82/g85/g86/g3/g68/g81/g71/g3/g82/g87/g75/g72/g85/g3/g90/g82/g85/g78/g72/g85/g86/g3/g82/g81/g3/g87/g75/g72/g3/g83/g85/g82/g71/g88/g70/g87/g76/g82/g81/g3/g79/g76/g81/g72/g86/g3/g76/g81/g3/g84/g88/g72/g86/g87/g76/g82/g81/g3</w:t>
        <w:br/>
        <w:t>/g87/g82/g3 /g85/g72/g80/g68/g76/g81/g3 /g86/g76/g79/g72/g81/g87/g17/g3 /g44/g87/g3 /g68/g79/g86/g82/g3 /g86/g87/g68/g87/g72/g71/g3 /g87/g75/g68/g87/g3 /g76/g81/g3 /g68/g71/g71/g76/g87/g76/g82/g81/g3 /g87/g82/g3 /g69/g85/g76/g69/g76/g81/g74/g3 /g87/g75/g72/g3 /g86/g88/g83/g72/g85/g89/g76/g86/g82/g85/g86/g15/g3 /g38/g75/g76/g81/g74/g3 /g90/g68/g86/g3 /g68/g79/g86/g82/g3/g76/g81/g89/g82/g79/g89/g72/g71/g3/g76/g81/g3/g80/g82/g81/g72/g92/g3/g79/g68/g88/g81/g71/g72/g85/g76/g81/g74/g3/g68/g81/g71/g3/g76/g81/g3/g68/g70/g70/g72/g83/g87/g76/g81/g74/g3/g69/g85/g76/g69/g72/g86/g3/g75/g76/g80/g86/g72/g79/g73/g17/g3/g38/g75/g76/g81/g74/g3/g75/g68/g71/g3/g71/g72/g80/g68/g81/g71/g72/g71/g3/g80/g82/g81/g72/g92/g3</w:t>
        <w:br/>
        <w:t>/g88/g81/g71/g72/g85/g3/g87/g75/g72/g3/g87/g68/g69/g79/g72/g3/g73/g85/g82/g80/g3/g68/g87/g3/g79/g72/g68/g86/g87/g3/g73/g82/g88/g85/g3/g85/g72/g70/g72/g81/g87/g79/g92/g3/g85/g72/g70/g85/g88/g76/g87/g72/g71/g3/g86/g88/g83/g83/g79/g76/g72/g85/g86/g3/g76/g81/g3/g87/g75/g72/g3/g83/g68/g86/g87/g3/g92/g72/g68/g85/g3/g68/g86/g3/g68/g3/g70/g82/g81/g71/g76/g87/g76/g82/g81/g3</w:t>
        <w:br/>
        <w:t>/g73/g82/g85/g3/g69/g72/g76/g81/g74/g3/g68/g90/g68/g85/g71/g72/g71/g3/g68/g81/g3/g36/g70/g70/g88/g41/g82/g85/g80/g3/g86/g88/g83/g83/g79/g76/g72/g85/g3/g70/g82/g81/g87/g85/g68/g70/g87/g17/g3/g3/g3</w:t>
        <w:br/>
        <w:t>/g55/g75/g72/g3/g86/g88/g70/g70/g72/g86/g86/g73/g88/g79/g3/g86/g88/g83/g83/g79/g76/g72/g85/g86/g3/g90/g82/g88/g79/g71/g3/g87/g75/g72/g81/g3/g86/g79/g76/g74/g75/g87/g79/g92/g3/g82/g89/g72/g85/g86/g87/g68/g87/g72/g3/g87/g75/g72/g3/g83/g85/g76/g70/g72/g3/g82/g73/g3/g87/g75/g72/g3/g80/g68/g87/g72/g85/g76/g68/g79/g86/g3/g86/g88/g83/g83/g79/g76/g72/g71/g3/g87/g82/g3</w:t>
        <w:br/>
        <w:t>/g36/g70/g70/g88/g41/g82/g85/g80/g3/g68/g81/g71/g3/g76/g81/g3/g87/g88/g85/g81/g15/g3/g38/g75/g76/g81/g74/g15/g3/g90/g75/g82/g3/g90/g68/g86/g3/g74/g76/g89/g72/g81/g3/g68/g88/g87/g75/g82/g85/g76/g87/g92/g3/g87/g82/g3/g71/g72/g70/g76/g71/g72/g3/g90/g75/g76/g70/g75/g3/g80/g68/g87/g72/g85/g76/g68/g79/g86/g3/g87/g82/g3/g88/g86/g72/g3/g76/g81/g3</w:t>
        <w:br/>
        <w:t>/g53/g9/g39/g15/g3 /g90/g82/g88/g79/g71/g3 /g72/g68/g86/g76/g79/g92/g3 /g74/g72/g87/g3 /g68/g83/g83/g85/g82/g89/g68/g79/g3 /g73/g85/g82/g80/g3 /g87/g75/g72/g3 /g83/g88/g85/g70/g75/g68/g86/g76/g81/g74/g3 /g80/g68/g81/g68/g74/g72/g85/g3 /g90/g75/g82/g80/g3 /g75/g72/g3 /g75/g68/g71/g3 /g68/g3 /g70/g79/g82/g86/g72/g3</w:t>
        <w:br/>
        <w:t>/g85/g72/g79/g68/g87/g76/g82/g81/g86/g75/g76/g83/g3 /g90/g76/g87/g75/g17/g3 /g43/g82/g90/g72/g89/g72/g85/g15/g3 /g87/g75/g72/g3 /g83/g88/g85/g70/g75/g68/g86/g76/g81/g74/g3 /g80/g68/g81/g68/g74/g72/g85/g3 /g90/g68/g86/g3 /g88/g81/g68/g90/g68/g85/g72/g3 /g82/g73/g3 /g90/g75/g68/g87/g3 /g90/g68/g86/g3 /g74/g82/g76/g81/g74/g3 /g82/g81/g17/g3/g38/g75/g76/g81/g74/g3/g87/g75/g72/g81/g3/g85/g72/g70/g72/g76/g89/g72/g71/g3/g85/g72/g69/g68/g87/g72/g86/g3/g73/g85/g82/g80/g3/g87/g75/g72/g3/g86/g88/g83/g83/g79/g76/g72/g85/g86/g3/g68/g86/g3/g81/g72/g74/g82/g87/g76/g68/g87/g72/g71/g3/g69/g72/g73/g82/g85/g72/g75/g68/g81/g71/g17/g3/g38/g75/g76/g81/g74/g3/g90/g82/g88/g79/g71/g3/g86/g83/g72/g81/g71/g3</w:t>
        <w:br/>
        <w:t>/g83/g68/g85/g87/g3/g82/g73/g3/g87/g75/g72/g3/g69/g85/g76/g69/g72/g3/g80/g82/g81/g72/g92/g3/g68/g81/g71/g3/g85/g72/g69/g68/g87/g72/g86/g3/g87/g82/g3/g69/g85/g76/g69/g72/g3/g87/g75/g72/g3/g72/g80/g83/g79/g82/g92/g72/g72/g86/g3/g76/g81/g3/g87/g88/g85/g81/g3/g90/g75/g82/g3/g90/g82/g85/g78/g72/g71/g3/g73/g82/g85/g3/g75/g76/g80/g3/g87/g82/g3/g86/g72/g68/g79/g3</w:t>
        <w:br/>
        <w:t>/g87/g75/g72/g76/g85/g3/g79/g76/g83/g86/g17/g3/g41/g82/g79/g79/g82/g90/g76/g81/g74/g3/g76/g81/g86/g87/g85/g88/g70/g87/g76/g82/g81/g86/g3/g73/g85/g82/g80/g3/g38/g75/g76/g81/g74/g15/g3/g87/g75/g72/g3/g87/g90/g82/g3/g79/g76/g81/g72/g3/g86/g88/g83/g72/g85/g89/g76/g86/g82/g85/g86/g3/g90/g82/g88/g79/g71/g3/g83/g68/g92/g3/g87/g75/g72/g3/g82/g87/g75/g72/g85/g3/g20/g22/g3/g68/g70/g70/g82/g80/g83/g79/g76/g70/g72/g86/g3/g76/g81/g3/g70/g68/g86/g75/g15/g3/g68/g81/g71/g3/g72/g68/g70/g75/g3/g82/g73/g3/g87/g75/g72/g80/g3/g90/g82/g88/g79/g71/g3/g90/g85/g76/g87/g72/g3/g68/g3/g70/g75/g72/g84/g88/g72/g3/g87/g82/g3/g38/g82/g85/g68/g79/g58/g72/g68/g85/g3/g73/g82/g85/g3/g68/g81/g3/g68/g80/g82/g88/g81/g87/g3</w:t>
        <w:br/>
        <w:t>/g72/g84/g88/g68/g79/g3/g87/g82/g3/g87/g75/g72/g3/g82/g85/g76/g74/g76/g81/g68/g79/g79/g92/g3/g68/g70/g70/g72/g83/g87/g72/g71/g3/g86/g88/g80/g3 /g80/g76/g81/g88/g86/g3/g75/g76/g86/g18/g75/g72/g85/g3/g85/g72/g90/g68/g85/g71/g15/g3/g68/g86/g3 /g83/g68/g92/g80/g72/g81/g87/g3/g73/g82/g85/g3/g179/g80/g72/g85/g70/g75/g68/g81/g71/g76/g86/g72/g180/g3</w:t>
        <w:br/>
        <w:t>/g83/g88/g85/g70/g75/g68/g86/g72/g71/g3/g87/g75/g68/g87/g3/g75/g68/g71/g3/g81/g72/g89/g72/g85/g3/g72/g91/g76/g86/g87/g72/g71/g17/g3/g44/g81/g3/g87/g75/g76/g86/g3/g90/g68/g92/g15/g3/g38/g75/g76/g81/g74/g3/g90/g68/g86/g3/g68/g69/g79/g72/g3/g87/g82/g3/g78/g72/g72/g83/g3/g87/g75/g72/g3/g90/g82/g85/g78/g72/g85/g86/g3/g86/g76/g79/g72/g81/g87/g3/g90/g75/g76/g79/g72/g3/g68/g87/g3/g87/g75/g72/g3/g86/g68/g80/g72/g3/g87/g76/g80/g72/g3/g88/g86/g72/g3/g38/g82/g85/g68/g79/g58/g72/g68/g85/g3/g87/g82/g3/g70/g75/g68/g81/g81/g72/g79/g3/g87/g75/g72/g3/g69/g85/g76/g69/g72/g3/g80/g82/g81/g72/g92/g3/g75/g72/g3/g75/g68/g71/g3/g85/g72/g70/g72/g76/g89/g72/g71/g3/g73/g85/g82/g80/g3/g87/g75/g72/g3/g81/g72/g90/g79/g92/g16</w:t>
        <w:br/>
        <w:t>/g85/g72/g70/g85/g88/g76/g87/g72/g71/g3/g70/g75/g72/g80/g76/g70/g68/g79/g3/g86/g88/g83/g83/g79/g76/g72/g85/g86/g3/g62/g86/g72/g72/g3 /g40/g91/g75/g76/g69/g76/g87/g3/g20 /g64/g17/g3</w:t>
        <w:br/>
        <w:t>/g3</w:t>
        <w:br/>
        <w:t>/g45/g88/g71/g74/g76/g81/g74/g3/g73/g85/g82/g80/g3/g87/g75/g72/g3/g87/g82/g81/g72/g3/g82/g73/g3/g87/g75/g72/g3/g79/g72/g87/g87/g72/g85/g15/g3/g46/g76/g80/g3/g86/g88/g86/g83/g72/g70/g87/g72/g71/g3/g87/g75/g68/g87/g3/g76/g87/g3/g90/g68/g86/g3/g82/g81/g72/g3/g82/g73/g3/g87/g75/g72/g3/g53/g9/g39/g3/g90/g82/g85/g78/g72/g85/g86/g3/g88/g81/g71/g72/g85/g3</w:t>
        <w:br/>
        <w:t>/g38/g75/g76/g81/g74/g182/g86/g3 /g74/g85/g82/g88/g83/g3 /g90/g75/g82/g3 /g90/g85/g82/g87/g72/g3 /g76/g87/g17/g3 /g55/g75/g72/g3 /g90/g75/g76/g86/g87/g79/g72/g69/g79/g82/g90/g72/g85/g3 /g68/g71/g80/g76/g87/g87/g72/g71/g3 /g87/g82/g3 /g75/g68/g89/g76/g81/g74/g3 /g85/g72/g70/g72/g76/g89/g72/g71/g3 /g69/g85/g76/g69/g72/g86/g3 /g73/g85/g82/g80/g3</w:t>
        <w:br/>
        <w:t>/g38/g75/g76/g81/g74/g15/g3/g68/g86/g3/g75/g68/g71/g3/g87/g90/g82/g3/g82/g73/g3/g87/g75/g72/g3/g79/g76/g81/g72/g3/g86/g88/g83/g72/g85/g89/g76/g86/g82/g85/g86/g17/g3/g43/g72/g3/g85/g72/g74/g85/g72/g87/g87/g72/g71/g3/g75/g76/g86/g3/g80/g76/g86/g70/g82/g81/g71/g88/g70/g87/g3/g69/g88/g87/g3/g68/g79/g86/g82/g3/g86/g87/g68/g87/g72/g71/g3/g87/g75/g68/g87/g3/g75/g76/g86/g3/g86/g88/g83/g72/g85/g76/g82/g85/g15/g3/g38/g75/g76/g81/g74/g15/g3/g75/g68/g71/g3/g86/g72/g89/g72/g85/g68/g79/g3/g87/g76/g80/g72/g86/g3/g87/g75/g85/g72/g68/g87/g72/g81/g72/g71/g3/g75/g76/g80/g3/g90/g76/g87/g75/g3/g71/g76/g86/g80/g76/g86/g86/g68/g79/g3/g76/g73/g3/g75/g72/g3/g85/g72/g73/g88/g86/g72/g71/g3/g87/g82/g3/g68/g70/g70/g72/g83/g87/g3/g87/g75/g72/g3</w:t>
        <w:br/>
        <w:t>/g69/g85/g76/g69/g72/g3/g80/g82/g81/g72/g92/g17/g3/g43/g72/g3/g75/g68/g71/g3/g69/g72/g72/g81/g3/g83/g88/g93/g93/g79/g76/g81/g74/g3/g82/g89/g72/g85/g3/g90/g68/g92/g86/g3/g87/g82/g3/g85/g72/g83/g82/g85/g87/g3/g87/g75/g76/g86/g3/g69/g88/g87/g3/g75/g72/g3/g71/g76/g71/g3/g81/g82/g87/g3/g78/g81/g82/g90/g3/g90/g75/g82/g3/g87/g82/g3/g87/g88/g85/g81/g3</w:t>
        <w:br/>
        <w:t>/g87/g82/g3/g73/g82/g85/g3/g75/g72/g79/g83/g17/g3/g41/g76/g81/g68/g79/g79/g92/g15/g3/g75/g72/g3/g75/g68/g71/g3/g87/g82/g3/g86/g88/g69/g80/g76/g87/g3/g87/g82/g3/g87/g75/g72/g3/g87/g75/g85/g72/g68/g87/g3/g73/g85/g82/g80/g3/g75/g76/g86/g3/g86/g88/g83/g72/g85/g76/g82/g85/g3/g68/g81/g71/g3/g83/g72/g72/g85/g86/g3/g90/g75/g82/g3/g90/g72/g85/g72/g3/g76/g81/g89/g82/g79/g89/g72/g71/g17/g3/g3</w:t>
        <w:br/>
        <w:t>/g3</w:t>
        <w:br/>
        <w:t>/g46/g76/g80/g3/g87/g82/g82/g78/g3/g68/g3/g71/g72/g72/g83/g3/g69/g85/g72/g68/g87/g75/g3/g68/g86/g3/g75/g72/g3/g73/g76/g81/g76/g86/g75/g72/g71/g3/g85/g72/g68/g71/g76/g81/g74/g3/g87/g75/g72/g3/g79/g72/g87/g87/g72/g85/g17/g3/g36/g79/g82/g81/g72/g3/g76/g81/g3/g75/g76/g86/g3/g82/g73/g73/g76/g70/g72/g3/g68/g87/g3/g28/g3/g83/g80/g15/g3/g75/g72/g3/g73/g72/g79/g87/g3</w:t>
        <w:br/>
        <w:t>/g75/g76/g86/g3/g75/g72/g68/g71/g68/g70/g75/g72/g3/g70/g82/g80/g76/g81/g74/g3/g69/g68/g70/g78/g17/g3/g43/g72/g3/g75/g68/g71/g3/g87/g82/g3/g84/g88/g76/g70/g78/g79/g92/g3/g71/g72/g70/g76/g71/g72/g3/g75/g82/g90/g3/g69/g72/g86/g87/g3/g87/g82/g3/g85/g72/g83/g82/g85/g87/g3/g87/g75/g76/g86/g3/g87/g82/g3/g39/g92/g81/g68/g38/g82/g68/g87/g182/g86/g3</w:t>
        <w:br/>
        <w:t>/g86/g72/g81/g76/g82/g85/g3/g80/g68/g81/g68/g74/g72/g80/g72/g81/g87/g15/g3/g90/g75/g82/g3/g75/g68/g71/g3/g72/g68/g85/g79/g76/g72/g85/g3/g70/g68/g79/g79/g72/g71/g3/g68/g81/g3/g88/g85/g74/g72/g81/g87/g3/g80/g72/g72/g87/g76/g81/g74/g3/g87/g82/g3/g71/g76/g86/g70/g88/g86/g86/g3/g87/g75/g72/g3/g86/g76/g87/g88/g68/g87/g76/g82/g81/g17/g3/g46/g76/g80/g3/g71/g72/g70/g76/g71/g72/g71/g3 /g87/g75/g68/g87/g3 /g87/g75/g72/g3 /g69/g72/g86/g87/g3 /g90/g68/g92/g3 /g87/g82/g3 /g83/g85/g72/g83/g68/g85/g72/g3 /g73/g82/g85/g3 /g87/g75/g72/g3 /g80/g72/g72/g87/g76/g81/g74/g3 /g90/g68/g86/g3 /g87/g82/g3 /g74/g68/g87/g75/g72/g85/g3 /g68/g86/g3 /g80/g88/g70/g75/g3 /g72/g89/g76/g71/g72/g81/g70/g72/g3 /g68/g86/g3</w:t>
        <w:br/>
        <w:t>/g83/g82/g86/g86/g76/g69/g79/g72/g3/g87/g82/g3/g86/g88/g69/g86/g87/g68/g81/g87/g76/g68/g87/g72/g3/g87/g75/g72/g3/g70/g79/g68/g76/g80/g86/g3/g80/g68/g71/g72/g3/g69/g92/g3/g87/g75/g72/g3/g90/g82/g85/g78/g72/g85/g15/g3/g86/g82/g3/g75/g72/g3/g80/g68/g71/g72/g3/g86/g72/g89/g72/g85/g68/g79/g3/g83/g75/g82/g81/g72/g3/g70/g68/g79/g79/g86/g3/g87/g82/g3/g68/g3</w:t>
        <w:br/>
        <w:t>/g73/g72/g90/g3 /g82/g73/g3 /g75/g76/g86/g3 /g87/g85/g88/g86/g87/g72/g71/g3 /g71/g72/g83/g68/g85/g87/g80/g72/g81/g87/g3 /g75/g72/g68/g71/g86/g3 /g90/g76/g87/g75/g76/g81/g3 /g36/g70/g70/g88/g41/g82/g85/g80/g15/g3 /g68/g81/g71/g3 /g76/g81/g86/g87/g85/g88/g70/g87/g72/g71/g3 /g87/g75/g72/g80/g3 /g87/g82/g3 /g74/g68/g87/g75/g72/g85/g3 /g87/g75/g72/g3/g81/g72/g70/g72/g86/g86/g68/g85/g92/g3/g76/g81/g73/g82/g85/g80/g68/g87/g76/g82/g81/g3/g68/g81/g71/g3/g87/g82/g3/g78/g72/g72/g83/g3/g87/g75/g72/g3/g82/g83/g72/g85/g68/g87/g76/g82/g81/g3/g70/g82/g81/g73/g76/g71/g72/g81/g87/g76/g68/g79/g17/g3/g3</w:t>
        <w:br/>
        <w:t>/g38/g82/g81/g73/g85/g82/g81/g87/g68/g87/g76/g82/g81/g3</w:t>
        <w:br/>
        <w:t>/g55/g75/g72/g3/g81/g72/g91/g87/g3/g71/g68/g92/g15/g3/g68/g73/g87/g72/g85/g3/g68/g3/g80/g82/g85/g81/g76/g81/g74/g3/g82/g73/g3/g70/g82/g16/g82/g85/g71/g76/g81/g68/g87/g72/g71/g3/g90/g82/g85/g78/g15/g3/g46/g76/g80/g182/g86/g3/g71/g72/g83/g68/g85/g87/g80/g72/g81/g87/g3/g75/g72/g68/g71/g86/g3/g70/g68/g80/g72/g3/g69/g68/g70/g78/g3/g90/g76/g87/g75/g3</w:t>
        <w:br/>
        <w:t>/g87/g75/g72/g3/g72/g89/g76/g71/g72/g81/g70/g72/g3/g70/g82/g81/g73/g76/g85/g80/g76/g81/g74/g3/g87/g75/g72/g3/g90/g82/g85/g78/g72/g85/g182/g86/g3/g70/g79/g68/g76/g80/g86/g3/g76/g81/g3/g87/g75/g72/g3/g79/g72/g87/g87/g72/g85/g3/g68/g81/g71/g3/g38/g75/g76/g81/g74/g182/g86/g3/g82/g87/g75/g72/g85/g3/g80/g76/g86/g70/g82/g81/g71/g88/g70/g87/g86/g17/g3/g55/g75/g72/g3</w:t>
        <w:br/>
        <w:t>/g72/g89/g76/g71/g72/g81/g70/g72/g3/g76/g81/g70/g79/g88/g71/g72/g71/g3/g86/g88/g86/g83/g76/g70/g76/g82/g88/g86/g3/g76/g81/g89/g82/g76/g70/g72/g86/g3/g76/g86/g86/g88/g72/g71/g3/g69/g92/g3/g87/g75/g72/g3/g85/g72/g70/g72/g81/g87/g79/g92/g3/g85/g72/g70/g85/g88/g76/g87/g72/g71/g3/g86/g88/g83/g83/g79/g76/g72/g85/g86/g15/g3/g68/g70/g70/g82/g88/g81/g87/g76/g81/g74/g3</w:t>
        <w:br/>
        <w:t>/g85/g72/g83/g82/g85/g87/g86/g15/g3 /g83/g85/g82/g71/g88/g70/g87/g76/g82/g81/g3 /g68/g81/g71/g3 /g83/g85/g82/g71/g88/g70/g87/g76/g89/g76/g87/g92/g3 /g85/g72/g83/g82/g85/g87/g86/g15/g3 /g85/g72/g83/g82/g85/g87/g86/g3 /g73/g85/g82/g80/g3 /g87/g75/g72/g3 /g90/g68/g86/g87/g72/g3 /g87/g85/g72/g68/g87/g80/g72/g81/g87/g3 /g70/g72/g81/g87/g85/g72/g15/g3</w:t>
        <w:br/>
        <w:t>/g70/g82/g80/g83/g68/g85/g76/g86/g82/g81/g3/g85/g72/g83/g82/g85/g87/g86/g3/g82/g73/g3/g87/g75/g72/g3/g70/g75/g72/g80/g76/g70/g68/g79/g3/g90/g68/g86/g87/g72/g3/g70/g82/g79/g79/g72/g70/g87/g72/g71/g3/g68/g81/g71/g3/g87/g75/g72/g3/g85/g72/g70/g82/g85/g71/g72/g71/g3/g68/g80/g82/g88/g81/g87/g3/g82/g73/g3/g88/g81/g86/g88/g70/g70/g72/g86/g86/g73/g88/g79/g3/g70/g82/g68/g87/g76/g81/g74/g86/g15/g3/g87/g75/g72/g3/g90/g75/g76/g86/g87/g79/g72/g69/g79/g82/g90/g72/g85/g182/g86/g3/g79/g72/g87/g87/g72/g85/g15/g3/g68/g86/g3/g90/g72/g79/g79/g3/g68/g86/g3/g83/g75/g82/g87/g82/g86/g3/g68/g81/g71/g3/g71/g82/g70/g88/g80/g72/g81/g87/g86/g3/g85/g72/g79/g68/g87/g72/g71/g3/g87/g82/g3/g38/g82/g85/g68/g79/g58/g72/g68/g85/g3/g68/g86/g3</w:t>
        <w:br/>
        <w:t>/g86/g88/g69/g80/g76/g87/g87/g72/g71/g3 /g69/g92/g3 /g87/g75/g72/g3 /g83/g85/g76/g89/g68/g87/g72/g3 /g76/g81/g89/g72/g86/g87/g76/g74/g68/g87/g82/g85/g17/g3 /g43/g68/g89/g76/g81/g74/g3 /g86/g72/g70/g88/g85/g72/g71/g3 /g86/g88/g69/g86/g87/g68/g81/g87/g76/g68/g79/g3 /g72/g89/g76/g71/g72/g81/g70/g72/g3 /g68/g74/g68/g76/g81/g86/g87/g3 /g38/g75/g76/g81/g74/g15/g3</w:t>
        <w:br/>
        <w:t>/g46/g76/g80/g3/g90/g72/g81/g87/g3/g87/g82/g3/g38/g75/g76/g81/g74/g182/g86/g3/g82/g73/g73/g76/g70/g72/g3/g68/g87/g3/g87/g75/g72/g3/g82/g87/g75/g72/g85/g3/g86/g76/g71/g72/g3/g82/g73/g3/g87/g75/g72/g3/g69/g88/g76/g79/g71/g76/g81/g74/g3/g76/g81/g3/g68/g3/g85/g68/g87/g75/g72/g85/g3/g71/g76/g86/g75/g72/g68/g85/g87/g72/g81/g72/g71/g3/g80/g82/g82/g71/g17/g3/g36/g73/g87/g72/g85/g3/g68/g79/g79/g15/g3/g38/g75/g76/g81/g74/g3/g75/g68/g71/g3/g69/g72/g72/g81/g3/g68/g3/g87/g68/g79/g72/g81/g87/g72/g71/g3/g72/g80/g83/g79/g82/g92/g72/g72/g3/g90/g75/g82/g80/g3/g75/g72/g3/g75/g68/g71/g3/g82/g81/g70/g72/g3/g87/g85/g88/g86/g87/g72/g71/g17/g3/g3</w:t>
        <w:br/>
        <w:t>/g3</w:t>
        <w:br/>
        <w:t>/g43/g72/g3/g71/g85/g82/g83/g83/g72/g71/g3/g87/g75/g72/g3/g71/g82/g70/g88/g80/g72/g81/g87/g86/g3/g82/g81/g3/g38/g75/g76/g81/g74/g182/g86/g3/g87/g68/g69/g79/g72/g17/g3/g38/g75/g76/g81/g74/g3/g90/g68/g86/g3/g86/g75/g82/g70/g78/g72/g71/g3/g68/g86/g3/g75/g72/g3/g75/g68/g71/g3/g81/g82/g87/g3/g72/g91/g83/g72/g70/g87/g72/g71/g3/g87/g75/g68/g87/g3/g46/g76/g80/g3/g70/g82/g88/g79/g71/g3/g88/g81/g70/g82/g89/g72/g85/g3/g86/g82/g3/g80/g88/g70/g75/g3/g86/g82/g3/g84/g88/g76/g70/g78/g79/g92/g17/g3/g58/g76/g87/g75/g3/g87/g75/g72/g3/g72/g89/g76/g71/g72/g81/g70/g72/g3/g79/g68/g76/g71/g3/g88/g83/g82/g81/g3/g87/g75/g72/g3/g87/g68/g69/g79/g72/g15/g3/g38/g75/g76/g81/g74/g3/g76/g81/g76/g87/g76/g68/g79/g79/g92/g3</w:t>
        <w:br/>
        <w:t>/g71/g72/g73/g72/g81/g71/g72/g71/g3 /g75/g76/g86/g3 /g68/g70/g87/g76/g82/g81/g86/g3 /g82/g73/g3 /g87/g68/g78/g76/g81/g74/g3 /g85/g72/g73/g72/g85/g85/g68/g79/g3 /g80/g82/g81/g72/g92/g3 /g73/g85/g82/g80/g3 /g87/g75/g72/g3 /g86/g88/g83/g83/g79/g76/g72/g85/g86/g17/g3 /g43/g72/g3 /g71/g72/g81/g76/g72/g71/g3 /g87/g75/g68/g87/g3 /g75/g72/g3 /g75/g68/g71/g3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/g20/g21/g3</w:t>
        <w:br/>
        <w:t>/g3</w:t>
        <w:br/>
        <w:t>/g3/g3/g71/g72/g80/g68/g81/g71/g72/g71/g3/g76/g87/g3/g73/g85/g82/g80/g3/g87/g75/g72/g80/g15/g3/g69/g88/g87/g3/g76/g81/g86/g87/g72/g68/g71/g3/g87/g75/g72/g92/g3/g77/g88/g86/g87/g3/g74/g68/g89/g72/g3/g87/g75/g72/g3/g80/g82/g81/g72/g92/g3/g87/g82/g3/g75/g76/g80/g3/g90/g76/g87/g75/g82/g88/g87/g3/g75/g76/g80/g3/g68/g86/g78/g76/g81/g74/g17/g3/g43/g72/g3</w:t>
        <w:br/>
        <w:t>/g68/g85/g74/g88/g72/g71/g3/g87/g75/g68/g87/g3/g87/g75/g76/g86/g3/g90/g68/g86/g3/g68/g81/g3/g68/g70/g70/g72/g83/g87/g72/g71/g3/g81/g82/g85/g80/g3/g76/g81/g3/g38/g75/g76/g81/g68/g3/g90/g75/g76/g70/g75/g3/g75/g68/g71/g3/g69/g72/g72/g81/g3/g83/g85/g68/g70/g87/g76/g70/g72/g71/g3/g69/g92/g3/g69/g88/g86/g76/g81/g72/g86/g86/g80/g72/g81/g3</w:t>
        <w:br/>
        <w:t>/g72/g89/g72/g81/g3/g69/g72/g73/g82/g85/g72/g3/g46/g76/g80/g3/g90/g68/g86/g3/g69/g82/g85/g81/g17/g3/g43/g72/g3/g73/g88/g85/g87/g75/g72/g85/g72/g71/g3/g75/g76/g86/g3/g68/g85/g74/g88/g80/g72/g81/g87/g3/g87/g75/g68/g87/g3/g85/g68/g90/g3/g80/g68/g87/g72/g85/g76/g68/g79/g86/g3/g83/g85/g82/g89/g76/g71/g72/g71/g3/g69/g92/g3/g87/g75/g82/g86/g72/g3</w:t>
        <w:br/>
        <w:t>/g86/g88/g83/g83/g79/g76/g72/g85/g86/g3 /g90/g72/g85/g72/g3 /g83/g72/g85/g73/g72/g70/g87/g15/g3 /g87/g75/g72/g85/g72/g73/g82/g85/g72/g3 /g87/g75/g72/g92/g3 /g90/g72/g85/g72/g3 /g81/g82/g87/g3 /g86/g82/g80/g72/g3 /g76/g85/g85/g72/g86/g83/g82/g81/g86/g76/g69/g79/g72/g3 /g86/g88/g83/g83/g79/g76/g72/g85/g86/g3 /g90/g75/g82/g3 /g86/g76/g80/g83/g79/g92/g3/g82/g73/g73/g72/g85/g72/g71/g3/g79/g82/g90/g3/g84/g88/g68/g79/g76/g87/g92/g3/g80/g68/g87/g72/g85/g76/g68/g79/g86/g17/g3/g43/g72/g3/g86/g68/g76/g71/g3/g87/g75/g68/g87/g3/g46/g76/g80/g3/g86/g75/g82/g88/g79/g71/g3/g69/g72/g3/g87/g75/g68/g81/g78/g73/g88/g79/g3/g87/g82/g3/g75/g76/g80/g3/g68/g86/g3/g75/g72/g3/g75/g68/g71/g3/g75/g72/g79/g83/g72/g71/g3/g76/g81/g3</w:t>
        <w:br/>
        <w:t>/g72/g91/g83/g68/g81/g71/g76/g81/g74/g3/g87/g75/g72/g3/g86/g88/g83/g83/g79/g76/g72/g85/g3/g81/g72/g87/g90/g82/g85/g78/g3/g69/g92/g3/g86/g72/g79/g72/g70/g87/g76/g81/g74/g3/g84/g88/g68/g79/g76/g87/g92/g3/g86/g88/g83/g83/g79/g76/g72/g85/g86/g3/g73/g82/g85/g3/g36/g70/g70/g88/g41/g82/g85/g80/g17/g3/g43/g72/g3/g68/g79/g86/g82/g3/g87/g82/g79/g71/g3</w:t>
        <w:br/>
        <w:t>/g46/g76/g80/g3/g87/g75/g68/g87/g3/g75/g72/g3/g90/g82/g88/g79/g71/g3/g81/g82/g87/g3/g75/g68/g89/g72/g3/g69/g72/g72/g81/g3/g68/g69/g79/g72/g3/g87/g82/g3/g69/g85/g76/g81/g74/g3/g76/g81/g3/g81/g72/g90/g3/g69/g88/g86/g76/g81/g72/g86/g86/g3/g87/g82/g3/g36/g70/g70/g88/g41/g82/g85/g80/g3/g76/g73/g3/g75/g72/g3/g75/g68/g71/g3/g81/g82/g87/g3/g68/g70/g70/g72/g83/g87/g72/g71/g3/g85/g72/g73/g72/g85/g85/g68/g79/g3/g80/g82/g81/g72/g92/g3/g73/g85/g82/g80/g3/g87/g75/g72/g3/g86/g88/g83/g83/g79/g76/g72/g85/g86/g3/g69/g72/g70/g68/g88/g86/g72/g3/g87/g75/g82/g86/g72/g3/g74/g76/g73/g87/g86/g3/g68/g81/g71/g3/g80/g72/g68/g79/g86/g3/g87/g75/g68/g87/g3/g75/g72/g3/g86/g83/g72/g81/g87/g3/g82/g81/g3</w:t>
        <w:br/>
        <w:t>/g86/g82/g80/g72/g3/g82/g73/g3/g36/g70/g70/g88/g41/g82/g85/g80/g182/g86/g3/g81/g72/g90/g3/g70/g79/g76/g72/g81/g87/g86/g3/g90/g72/g85/g72/g3/g73/g85/g82/g80/g3/g87/g75/g72/g3/g85/g72/g73/g72/g85/g85/g68/g79/g3/g80/g82/g81/g72/g92/g3/g87/g75/g68/g87/g3/g75/g72/g3/g85/g72/g70/g72/g76/g89/g72/g71/g17/g3/g43/g72/g3/g70/g79/g68/g76/g80/g72/g71/g3</w:t>
        <w:br/>
        <w:t>/g87/g75/g68/g87/g3 /g82/g73/g73/g72/g85/g76/g81/g74/g3 /g179/g85/g72/g73/g72/g85/g85/g68/g79/g3 /g80/g82/g81/g72/g92/g180/g3 /g82/g85/g3 /g72/g91/g83/g72/g81/g86/g76/g89/g72/g3 /g74/g76/g73/g87/g86/g3 /g90/g68/g86/g3 /g87/g75/g72/g3 /g80/g82/g86/g87/g3 /g72/g73/g73/g72/g70/g87/g76/g89/g72/g3 /g90/g68/g92/g3 /g87/g82/g3 /g69/g88/g76/g79/g71/g3</w:t>
        <w:br/>
        <w:t>/g85/g72/g79/g68/g87/g76/g82/g81/g86/g75/g76/g83/g86/g3/g76/g81/g3/g38/g75/g76/g81/g68/g15/g3/g72/g86/g83/g72/g70/g76/g68/g79/g79/g92/g3/g90/g75/g72/g81/g3/g36/g70/g70/g88/g41/g82/g85/g80/g3/g90/g68/g86/g3/g86/g87/g76/g79/g79/g3/g68/g3/g85/g72/g79/g68/g87/g76/g89/g72/g79/g92/g3/g81/g72/g90/g3/g70/g82/g80/g83/g68/g81/g92/g3/g76/g81/g3/g87/g75/g72/g3</w:t>
        <w:br/>
        <w:t>/g70/g82/g88/g81/g87/g85/g92/g17/g3/g48/g82/g85/g72/g82/g89/g72/g85/g15/g3/g75/g72/g3/g68/g85/g74/g88/g72/g71/g3/g87/g75/g68/g87/g3 /g74/g88/g68/g81/g91/g76 /g3/g69/g88/g76/g79/g71/g76/g81/g74/g3/g90/g68/g86/g3/g87/g75/g72/g3/g86/g68/g80/g72/g3/g68/g86/g3/g85/g72/g79/g68/g87/g76/g82/g81/g86/g75/g76/g83/g3/g80/g68/g85/g78/g72/g87/g76/g81/g74/g3/g76/g81/g3</w:t>
        <w:br/>
        <w:t>/g87/g75/g72/g3/g58/g72/g86/g87/g17/g3/g46/g76/g80/g3/g90/g68/g86/g3/g71/g88/g80/g69/g73/g82/g88/g81/g71/g72/g71/g3/g69/g92/g3/g38/g75/g76/g81/g74/g182/g86/g3/g68/g85/g74/g88/g80/g72/g81/g87/g86/g17/g3/g3</w:t>
        <w:br/>
        <w:t>/g3</w:t>
        <w:br/>
        <w:t>/g43/g72/g3/g87/g75/g72/g81/g3/g68/g70/g70/g88/g86/g72/g71/g3/g38/g75/g76/g81/g74/g3/g82/g73/g3/g88/g86/g76/g81/g74/g3/g36/g70/g70/g88/g41/g82/g85/g80/g182/g86/g3/g81/g68/g80/g72/g3/g87/g82/g3/g83/g85/g82/g80/g82/g87/g72/g3/g74/g68/g85/g80/g72/g81/g87/g86/g3/g83/g85/g82/g71/g88/g70/g72/g71/g3/g69/g92/g3/g75/g76/g86/g3/g82/g90/g81/g3/g70/g82/g80/g83/g68/g81/g92/g15/g3/g38/g82/g85/g68/g79/g58/g72/g68/g85/g17/g3/g38/g75/g76/g81/g74/g3/g86/g68/g76/g71/g3/g87/g75/g68/g87/g3/g68/g79/g79/g72/g85/g74/g76/g70/g3/g85/g72/g68/g70/g87/g76/g82/g81/g86/g3/g70/g68/g88/g86/g72/g71/g3/g69/g92/g3/g74/g68/g85/g80/g72/g81/g87/g86/g3/g90/g72/g85/g72/g3/g84/g88/g76/g87/g72/g3/g85/g68/g85/g72/g3</w:t>
        <w:br/>
        <w:t>/g68/g81/g71/g3 /g86/g78/g76/g81/g3 /g85/g68/g86/g75/g72/g86/g3 /g82/g81/g3 /g87/g75/g82/g86/g72/g3 /g70/g75/g76/g79/g71/g85/g72/g81/g3 /g90/g72/g85/g72/g3 /g80/g82/g86/g87/g3 /g83/g85/g82/g69/g68/g69/g79/g92/g3 /g70/g68/g88/g86/g72/g71/g3 /g69/g92/g3 /g81/g82/g87/g3 /g75/g68/g89/g76/g81/g74/g3 /g90/g68/g86/g75/g72/g71/g3 /g87/g75/g72/g3</w:t>
        <w:br/>
        <w:t>/g70/g79/g82/g87/g75/g72/g86/g3 /g69/g72/g73/g82/g85/g72/g3 /g90/g72/g68/g85/g76/g81/g74/g3 /g87/g75/g72/g80/g17/g3 /g43/g72/g3 /g71/g72/g73/g72/g81/g71/g72/g71/g3 /g87/g75/g68/g87/g3 /g75/g72/g3 /g75/g68/g71/g3 /g88/g86/g72/g71/g3 /g82/g87/g75/g72/g85/g3 /g88/g81/g87/g72/g86/g87/g72/g71/g3 /g72/g91/g83/g72/g85/g76/g80/g72/g81/g87/g68/g79/g3/g70/g82/g68/g87/g76/g81/g74/g86/g3/g87/g82/g3/g83/g85/g82/g71/g88/g70/g72/g3/g74/g68/g85/g80/g72/g81/g87/g86/g3/g76/g81/g3/g87/g75/g72/g3/g83/g68/g86/g87/g3/g68/g81/g71/g3/g87/g75/g72/g92/g3/g90/g72/g85/g72/g3/g73/g76/g81/g72/g17/g3/g37/g72/g86/g76/g71/g72/g86/g15/g3/g75/g72/g3/g70/g79/g68/g76/g80/g72/g71/g15/g3/g87/g75/g72/g3/g84/g88/g68/g79/g76/g87/g92/g3</w:t>
        <w:br/>
        <w:t>/g82/g73/g3/g87/g75/g72/g3/g74/g68/g85/g80/g72/g81/g87/g86/g3/g87/g75/g68/g87/g3/g38/g82/g85/g68/g79/g58/g72/g68/g85/g3/g83/g85/g82/g71/g88/g70/g72/g71/g3/g90/g68/g86/g3/g86/g87/g76/g79/g79/g3/g69/g72/g87/g87/g72/g85/g3/g87/g75/g68/g81/g3/g87/g75/g68/g87/g3/g82/g73/g3/g80/g68/g81/g92/g3/g82/g85/g71/g76/g81/g68/g85/g92/g3/g74/g68/g85/g80/g72/g81/g87/g86/g3</w:t>
        <w:br/>
        <w:t>/g76/g81/g3/g87/g75/g72/g3/g80/g68/g85/g78/g72/g87/g17/g3/g54/g76/g81/g70/g72/g3/g90/g75/g68/g87/g3/g38/g82/g85/g68/g79/g58/g72/g68/g85/g3/g83/g85/g82/g71/g88/g70/g72/g71/g3/g90/g68/g86/g3/g86/g82/g79/g71/g3/g68/g87/g3/g68/g3/g89/g72/g85/g92/g3/g79/g82/g90/g3/g83/g85/g76/g70/g72/g3/g76/g81/g3/g87/g75/g72/g3/g80/g68/g85/g78/g72/g87/g15/g3/g38/g75/g76/g81/g74/g3/g68/g85/g74/g88/g72/g71/g3/g87/g75/g68/g87/g3/g83/g82/g82/g85/g3/g70/g75/g76/g79/g71/g85/g72/g81/g3/g82/g73/g3/g86/g82/g80/g72/g3/g79/g82/g70/g68/g79/g3/g70/g82/g80/g80/g88/g81/g76/g87/g76/g72/g86/g3/g76/g81/g3/g38/g75/g76/g81/g68/g3/g90/g75/g82/g3/g70/g82/g88/g79/g71/g3/g81/g82/g87/g3/g68/g73/g73/g82/g85/g71/g3/g87/g82/g3</w:t>
        <w:br/>
        <w:t>/g69/g88/g92/g3 /g70/g79/g82/g87/g75/g76/g81/g74/g3 /g68/g83/g83/g79/g76/g72/g71/g3 /g90/g76/g87/g75/g3 /g74/g72/g81/g88/g76/g81/g72/g3 /g36/g70/g70/g88/g41/g82/g85/g80/g3 /g70/g82/g68/g87/g76/g81/g74/g86/g3 /g70/g82/g88/g79/g71/g3 /g86/g87/g76/g79/g79/g3 /g90/g72/g68/g85/g3 /g70/g75/g72/g68/g83/g3 /g69/g88/g87/g3 /g69/g72/g87/g87/g72/g85/g3</w:t>
        <w:br/>
        <w:t>/g83/g72/g85/g73/g82/g85/g80/g68/g81/g70/g72/g3/g74/g68/g85/g80/g72/g81/g87/g86/g17/g3/g43/g72/g3/g73/g76/g81/g68/g79/g79/g92/g3/g68/g86/g86/g72/g85/g87/g72/g71/g3/g87/g75/g68/g87/g3/g76/g73/g3/g46/g76/g80/g3/g79/g82/g82/g78/g72/g71/g3/g70/g79/g82/g86/g72/g3/g72/g81/g82/g88/g74/g75/g3/g68/g87/g3/g87/g75/g72/g3/g79/g68/g69/g72/g79/g3/g82/g73/g3/g87/g75/g72/g3/g74/g68/g85/g80/g72/g81/g87/g86/g3/g87/g75/g68/g87/g3/g90/g72/g85/g72/g3/g83/g85/g82/g71/g88/g70/g72/g71/g3/g69/g92/g3/g38/g82/g85/g68/g79/g58/g72/g68/g85/g15/g3/g75/g72/g3/g90/g82/g88/g79/g71/g3/g81/g82/g87/g76/g70/g72/g3/g87/g75/g72/g92/g3/g90/g72/g85/g72/g3/g81/g82/g87/g3/g72/g91/g68/g70/g87/g79/g92/g3/g76/g71/g72/g81/g87/g76/g70/g68/g79/g3</w:t>
        <w:br/>
        <w:t>/g87/g82/g3 /g36/g70/g70/g88/g41/g82/g85/g80/g182/g86/g3 /g87/g85/g68/g71/g72/g80/g68/g85/g78/g3 /g62/g86/g72/g72/g3 /g40/g91/g75/g76/g69/g76/g87/g3 /g21 /g64/g17/g3 /g55/g75/g72/g85/g72/g73/g82/g85/g72/g15/g3 /g87/g72/g70/g75/g81/g76/g70/g68/g79/g79/g92/g15/g3 /g75/g72/g3 /g75/g68/g71/g3 /g81/g82/g87/g3 /g88/g86/g72/g71/g3</w:t>
        <w:br/>
        <w:t>/g36/g70/g70/g88/g41/g82/g85/g80/g182/g86/g3/g69/g85/g68/g81/g71/g72/g71/g3/g70/g82/g68/g87/g76/g81/g74/g86/g3/g87/g82/g3/g83/g85/g82/g80/g82/g87/g72/g3/g87/g75/g72/g3/g74/g68/g85/g80/g72/g81/g87/g86/g17/g3/g43/g72/g3/g68/g79/g86/g82/g3/g83/g82/g76/g81/g87/g72/g71/g3/g82/g88/g87/g3/g87/g75/g68/g87/g3/g86/g76/g81/g70/g72/g3/g87/g75/g72/g3</w:t>
        <w:br/>
        <w:t>/g87/g85/g68/g71/g72/g80/g68/g85/g78/g86/g3/g90/g72/g85/g72/g3/g81/g82/g87/g3/g76/g71/g72/g81/g87/g76/g70/g68/g79/g3/g75/g72/g3/g75/g68/g71/g3/g87/g75/g72/g3/g85/g76/g74/g75/g87/g3/g87/g82/g3/g85/g72/g74/g76/g86/g87/g72/g85/g3/g87/g75/g72/g3/g87/g85/g68/g71/g72/g80/g68/g85/g78/g3/g75/g72/g3/g83/g85/g82/g71/g88/g70/g72/g71/g3/g75/g76/g80/g86/g72/g79/g73/g17/g3/g3</w:t>
        <w:br/>
        <w:t>/g3</w:t>
        <w:br/>
        <w:t>/g39/g72/g86/g83/g76/g87/g72/g3/g38/g75/g76/g81/g74/g182/g86/g3/g72/g79/g82/g84/g88/g72/g81/g70/g72/g3/g76/g81/g3/g71/g72/g73/g72/g81/g71/g76/g81/g74/g3/g75/g76/g80/g86/g72/g79/g73/g15/g3/g46/g76/g80/g3/g83/g82/g76/g81/g87/g72/g71/g3/g82/g88/g87/g3/g87/g75/g68/g87/g3/g87/g75/g72/g3/g89/g68/g85/g76/g82/g88/g86/g3/g68/g70/g87/g86/g3/g38/g75/g76/g81/g74/g3</w:t>
        <w:br/>
        <w:t>/g75/g68/g71/g3/g70/g82/g80/g80/g76/g87/g87/g72/g71/g3/g70/g82/g88/g79/g71/g3/g83/g88/g87/g3/g75/g76/g80/g3/g76/g81/g3/g77/g68/g76/g79/g30/g3/g73/g82/g85/g3/g72/g91/g68/g80/g83/g79/g72/g15/g3/g80/g76/g86/g68/g83/g83/g85/g82/g83/g85/g76/g68/g87/g76/g82/g81/g3/g82/g73/g3/g36/g70/g70/g88/g41/g82/g85/g80/g182/g86/g3/g83/g85/g82/g83/g72/g85/g87/g76/g72/g86/g15/g3</w:t>
        <w:br/>
        <w:t>/g73/g82/g85/g80/g76/g81/g74/g3/g70/g82/g85/g85/g88/g83/g87/g3/g81/g72/g87/g90/g82/g85/g78/g86/g3/g90/g76/g87/g75/g76/g81/g3/g87/g75/g72/g3/g70/g82/g80/g83/g68/g81/g92/g3/g68/g81/g71/g3/g69/g79/g68/g70/g78/g80/g68/g76/g79/g76/g81/g74/g3/g36/g70/g70/g88/g41/g82/g85/g80/g182/g86/g3/g72/g80/g83/g79/g82/g92/g72/g72/g86/g3/g87/g82/g3/g70/g82/g89/g72/g85/g3/g75/g76/g86/g3/g87/g85/g68/g70/g78/g86/g17/g3/g38/g75/g76/g81/g74/g3/g73/g76/g81/g68/g79/g79/g92/g3/g70/g82/g81/g73/g72/g86/g86/g72/g71/g3/g87/g82/g3/g75/g76/g86/g3/g90/g85/g82/g81/g74/g71/g82/g76/g81/g74/g86/g3/g68/g81/g71/g3/g83/g79/g72/g68/g71/g72/g71/g3/g46/g76/g80/g3/g81/g82/g87/g3/g87/g82/g3/g69/g85/g76/g81/g74/g3/g68/g3</w:t>
        <w:br/>
        <w:t>/g79/g68/g90/g86/g88/g76/g87/g3/g68/g74/g68/g76/g81/g86/g87/g3/g75/g76/g80/g17/g3/g36/g86/g3/g68/g3/g83/g85/g72/g16/g85/g72/g84/g88/g76/g86/g76/g87/g72/g3/g73/g82/g85/g3/g70/g82/g81/g86/g76/g71/g72/g85/g76/g81/g74/g3/g38/g75/g76/g81/g74/g182/g86/g3/g85/g72/g84/g88/g72/g86/g87/g15/g3/g46/g76/g80/g3/g68/g86/g78/g72/g71/g3/g75/g76/g80/g3/g73/g82/g85/g3/g68/g3</w:t>
        <w:br/>
        <w:t>/g90/g85/g76/g87/g87/g72/g81/g3/g86/g87/g68/g87/g72/g80/g72/g81/g87/g3/g68/g71/g80/g76/g87/g87/g76/g81/g74/g3/g87/g82/g3/g87/g75/g72/g3/g70/g82/g89/g72/g85/g16/g88/g83/g3/g68/g81/g71/g3/g80/g68/g71/g72/g3/g75/g76/g80/g3/g79/g76/g86/g87/g3/g87/g75/g72/g3/g81/g68/g80/g72/g86/g3/g82/g73/g3/g87/g75/g82/g86/g72/g3/g90/g75/g82/g3/g90/g72/g85/g72/g3/g76/g81/g89/g82/g79/g89/g72/g71/g17/g3/g54/g88/g69/g86/g72/g84/g88/g72/g81/g87/g79/g92/g15/g3/g68/g79/g79/g3/g86/g88/g83/g72/g85/g89/g76/g86/g82/g85/g86/g3/g68/g81/g71/g3/g90/g82/g85/g78/g72/g85/g86/g3/g76/g81/g89/g82/g79/g89/g72/g71/g3/g90/g72/g85/g72/g3/g68/g79/g86/g82/g3/g85/g72/g84/g88/g76/g85/g72/g71/g3/g87/g82/g3/g83/g85/g82/g89/g76/g71/g72/g3</w:t>
        <w:br/>
        <w:t>/g90/g85/g76/g87/g87/g72/g81/g3/g86/g87/g68/g87/g72/g80/g72/g81/g87/g86/g17/g3</w:t>
        <w:br/>
        <w:t>/g36/g73/g87/g72/g85/g80/g68/g87/g75/g3</w:t>
        <w:br/>
        <w:t>/g36/g73/g87/g72/g85/g3 /g70/g82/g79/g79/g72/g70/g87/g76/g81/g74/g3 /g68/g79/g79/g3 /g87/g75/g72/g3 /g90/g85/g76/g87/g87/g72/g81/g3 /g86/g87/g68/g87/g72/g80/g72/g81/g87/g86/g15/g3 /g46/g76/g80/g3 /g90/g72/g81/g87/g3 /g69/g68/g70/g78/g3 /g87/g82/g3 /g75/g76/g86/g3 /g82/g73/g73/g76/g70/g72/g3 /g68/g81/g71/g3 /g70/g68/g79/g79/g72/g71/g3 /g75/g76/g86/g3</w:t>
        <w:br/>
        <w:t>/g39/g92/g81/g68/g38/g82/g68/g87/g3/g70/g82/g79/g79/g72/g68/g74/g88/g72/g3/g76/g81/g3/g42/g72/g85/g80/g68/g81/g92/g17/g3/g43/g72/g3/g87/g68/g79/g78/g72/g71/g3/g90/g76/g87/g75/g3/g87/g75/g72/g3/g80/g68/g81/g68/g74/g72/g85/g3/g76/g81/g3/g87/g75/g72/g3/g70/g82/g85/g83/g82/g85/g68/g87/g72/g3/g70/g82/g80/g80/g88/g81/g76/g70/g68/g87/g76/g82/g81/g3</w:t>
        <w:br/>
        <w:t>/g71/g72/g83/g68/g85/g87/g80/g72/g81/g87/g3/g87/g82/g3/g71/g76/g86/g70/g88/g86/g86/g3/g87/g75/g72/g3/g80/g68/g87/g87/g72/g85/g17/g3/g36/g86/g3/g46/g76/g80/g3/g79/g76/g86/g87/g72/g81/g72/g71/g3/g87/g82/g3/g75/g76/g86/g3/g70/g82/g79/g79/g72/g68/g74/g88/g72/g182/g86/g3/g86/g88/g74/g74/g72/g86/g87/g76/g82/g81/g86/g15/g3/g75/g72/g3/g90/g82/g81/g71/g72/g85/g72/g71/g3</w:t>
        <w:br/>
        <w:t>/g75/g82/g90/g3/g75/g72/g3/g70/g82/g88/g79/g71/g3/g86/g82/g80/g72/g75/g82/g90/g3/g86/g87/g85/g76/g78/g72/g3/g68/g3/g69/g68/g79/g68/g81/g70/g72/g3/g69/g72/g87/g90/g72/g72/g81/g3/g86/g68/g73/g72/g74/g88/g68/g85/g71/g76/g81/g74/g3/g36/g70/g70/g88/g41/g82/g85/g80/g182/g86/g3/g85/g72/g83/g88/g87/g68/g87/g76/g82/g81/g3/g68/g86/g3/g68/g3/g86/g88/g83/g83/g79/g76/g72/g85/g3/g82/g73/g3/g84/g88/g68/g79/g76/g87/g92/g3/g70/g82/g68/g87/g76/g81/g74/g86/g3/g87/g82/g3/g74/g68/g85/g80/g72/g81/g87/g3/g80/g68/g78/g72/g85/g86/g15/g3/g71/g72/g68/g79/g76/g81/g74/g3/g90/g76/g87/g75/g3/g87/g75/g72/g3/g86/g87/g68/g73/g73/g3/g70/g82/g89/g72/g85/g16/g88/g83/g3/g68/g81/g71/g3/g69/g85/g76/g69/g72/g85/g92/g3</w:t>
        <w:br/>
        <w:t>/g86/g76/g87/g88/g68/g87/g76/g82/g81/g3/g76/g81/g3/g68/g3/g86/g72/g81/g86/g76/g69/g79/g72/g3/g80/g68/g81/g81/g72/g85/g15/g3/g80/g76/g81/g76/g80/g76/g86/g76/g81/g74/g3/g83/g85/g82/g71/g88/g70/g87/g76/g82/g81/g3/g71/g76/g86/g85/g88/g83/g87/g76/g82/g81/g15/g3/g68/g81/g71/g3/g85/g72/g69/g88/g76/g79/g71/g76/g81/g74/g3/g86/g87/g68/g73/g73/g3/g80/g82/g85/g68/g79/g72/g3</w:t>
        <w:br/>
        <w:t>/g68/g81/g71/g3/g68/g3/g70/g82/g85/g83/g82/g85/g68/g87/g72/g3/g70/g88/g79/g87/g88/g85/g72/g3/g87/g75/g68/g87/g3/g90/g68/g86/g3/g82/g69/g89/g76/g82/g88/g86/g79/g92/g3/g76/g81/g3/g81/g72/g72/g71/g3/g82/g73/g3/g85/g72/g16/g70/g88/g79/g87/g76/g89/g68/g87/g76/g82/g81/g17/g3/g3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p>
      <w:r>
        <w:t>Educational material supplied by The Case Centre</w:t>
        <w:br/>
        <w:t>Copyright encoded A76HM-JUJ9K-PJMN9I</w:t>
        <w:br/>
        <w:t>/g19/g25/g18/g22/g19/g27/g38/g3 /g36/g70/g70/g88/g41/g82/g85/g80/g29/g3/g40/g87/g75/g76/g70/g68/g79/g3/g47/g72/g68/g71/g72/g85/g86/g75/g76/g83/g3/g68/g81/g71/g3/g76/g87/g86/g3/g38/g75/g68/g79/g79/g72/g81/g74/g72/g86/g3/g76/g81/g3/g87/g75/g72/g3/g40/g85/g68/g3/g82/g73/g3/g42/g79/g82/g69/g68/g79/g76/g86/g68/g87/g76/g82/g81/g3</w:t>
        <w:br/>
        <w:t>/g3</w:t>
        <w:br/>
        <w:t>/g3</w:t>
        <w:br/>
        <w:t>/g20/g22/g3</w:t>
        <w:br/>
        <w:t>/g3</w:t>
        <w:br/>
        <w:t>/g3/g3/g40/g59/g43/g44/g37/g44/g55/g3/g20/g29/g3/g41/g47/g50/g58/g3/g50/g41/g3/g48/g50/g49/g40/g60/g3/g47/g36/g56/g49/g39/g40/g53/g44/g49/g42/g3/g3</w:t>
        <w:br/>
        <w:t>/g3</w:t>
        <w:br/>
        <w:t>/g3</w:t>
        <w:br/>
        <w:t>/g3</w:t>
        <w:br/>
        <w:t>/g3/g3</w:t>
        <w:br/>
        <w:t>/g3</w:t>
        <w:br/>
        <w:t>/g3/g3</w:t>
        <w:br/>
        <w:t>/g3</w:t>
        <w:br/>
        <w:t>/g3</w:t>
        <w:br/>
        <w:t>/g40/g59/g43/g44/g37/g44/g55/g3/g21/g29/g3/g55/g53/g36/g39/g40/g48/g36/g53/g46/g54/g3/g56/g54/g40/g39/g3/g37/g60/g3/g36/g38/g38/g56/g41/g50/g53/g48/g3/g36/g49/g39/g3/g38/g50/g53/g36/g47/g58/g40/g36/g53/g3</w:t>
        <w:br/>
        <w:t>/g3</w:t>
        <w:br/>
        <w:t>/g3</w:t>
        <w:br/>
        <w:t>/g3</w:t>
        <w:br/>
        <w:t>/g3</w:t>
        <w:br/>
        <w:t>/g3</w:t>
        <w:br/>
        <w:t>/g3/g3</w:t>
        <w:br/>
        <w:t>/g3</w:t>
        <w:br/>
        <w:t>/g3</w:t>
        <w:br/>
        <w:t>/g36/g70/g70/g88/g41/g82/g85/g80/g182/g86/g3/g85/g72/g74/g76/g86/g87/g72/g85/g72/g71/g3/g87/g85/g68/g71/g72/g80/g68/g85/g78/g3</w:t>
        <w:br/>
        <w:t>/g3/g3</w:t>
        <w:br/>
        <w:t>/g3/g3</w:t>
        <w:br/>
        <w:t>/g48/g68/g85/g78/g3/g88/g86/g72/g71/g3/g69/g92/g3/g38/g82/g85/g68/g79/g58/g72/g68/g85/g3</w:t>
        <w:br/>
        <w:t>/g3/g36/g70/g70/g88/g41 /g121/g85/g80/g55/g48/g3</w:t>
        <w:br/>
        <w:t>/g36/g70/g70/g88/g41 /g181/g85/g80/g55/g49</w:t>
        <w:br/>
        <w:t>707-025-1</w:t>
        <w:br/>
        <w:t>Order ref F481837. Usage permitted only within these parameters otherwise contact info@thecasecentre.org</w:t>
        <w:br/>
        <w:t>This document is provided as part of Undergraduate Case Teaching Licence UG-L-2022-101236-42-A for Monash Business School, Australia.</w:t>
        <w:br/>
        <w:t>Provided for use on undergraduate programme: Introduction to Management, taught by Limin Fu, from 17-Jul-2023 to 31-Oct-2023.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